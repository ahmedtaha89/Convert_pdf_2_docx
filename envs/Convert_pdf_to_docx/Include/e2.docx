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2059" w14:textId="77777777" w:rsidR="0087404C" w:rsidRDefault="0087404C">
      <w:pPr>
        <w:autoSpaceDE w:val="0"/>
        <w:autoSpaceDN w:val="0"/>
        <w:spacing w:after="70" w:line="220" w:lineRule="exact"/>
      </w:pPr>
    </w:p>
    <w:p w14:paraId="4A77D6EA" w14:textId="77777777" w:rsidR="0087404C" w:rsidRDefault="00000000">
      <w:pPr>
        <w:autoSpaceDE w:val="0"/>
        <w:autoSpaceDN w:val="0"/>
        <w:spacing w:before="1628" w:after="0" w:line="240" w:lineRule="auto"/>
        <w:jc w:val="center"/>
      </w:pPr>
      <w:r>
        <w:rPr>
          <w:noProof/>
        </w:rPr>
        <w:drawing>
          <wp:inline distT="0" distB="0" distL="0" distR="0" wp14:anchorId="053F4B10" wp14:editId="682F54FD">
            <wp:extent cx="2473960" cy="369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3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E04" w14:textId="77777777" w:rsidR="0087404C" w:rsidRDefault="00000000">
      <w:pPr>
        <w:autoSpaceDE w:val="0"/>
        <w:autoSpaceDN w:val="0"/>
        <w:spacing w:before="1736" w:after="0" w:line="1526" w:lineRule="exact"/>
        <w:ind w:left="1402" w:right="3312"/>
      </w:pPr>
      <w:r>
        <w:rPr>
          <w:rFonts w:ascii="Open Sans" w:eastAsia="Open Sans" w:hAnsi="Open Sans"/>
          <w:color w:val="4F6028"/>
          <w:sz w:val="131"/>
        </w:rPr>
        <w:t xml:space="preserve">239 </w:t>
      </w:r>
      <w:r>
        <w:br/>
      </w:r>
      <w:r>
        <w:rPr>
          <w:rFonts w:ascii="Open Sans" w:eastAsia="Open Sans" w:hAnsi="Open Sans"/>
          <w:color w:val="4F6028"/>
          <w:sz w:val="131"/>
        </w:rPr>
        <w:t xml:space="preserve">Excel </w:t>
      </w:r>
      <w:r>
        <w:br/>
      </w:r>
      <w:r>
        <w:rPr>
          <w:rFonts w:ascii="Open Sans" w:eastAsia="Open Sans" w:hAnsi="Open Sans"/>
          <w:color w:val="4F6028"/>
          <w:sz w:val="131"/>
        </w:rPr>
        <w:t>Keyboard Shortcuts</w:t>
      </w:r>
    </w:p>
    <w:p w14:paraId="342CB595" w14:textId="77777777" w:rsidR="0087404C" w:rsidRDefault="00000000">
      <w:pPr>
        <w:autoSpaceDE w:val="0"/>
        <w:autoSpaceDN w:val="0"/>
        <w:spacing w:before="8" w:after="0" w:line="240" w:lineRule="auto"/>
        <w:jc w:val="center"/>
      </w:pPr>
      <w:r>
        <w:rPr>
          <w:noProof/>
        </w:rPr>
        <w:drawing>
          <wp:inline distT="0" distB="0" distL="0" distR="0" wp14:anchorId="7ADC663E" wp14:editId="744B4DC9">
            <wp:extent cx="54356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EC9" w14:textId="77777777" w:rsidR="0087404C" w:rsidRDefault="00000000">
      <w:pPr>
        <w:autoSpaceDE w:val="0"/>
        <w:autoSpaceDN w:val="0"/>
        <w:spacing w:before="148" w:after="0" w:line="356" w:lineRule="exact"/>
        <w:ind w:left="1110"/>
      </w:pPr>
      <w:r>
        <w:rPr>
          <w:rFonts w:ascii="Open Sans" w:eastAsia="Open Sans" w:hAnsi="Open Sans"/>
          <w:color w:val="333333"/>
          <w:sz w:val="26"/>
        </w:rPr>
        <w:t>WORK FASTER AND MORE EFFICIENTLY WITH THESE CLEARLY</w:t>
      </w:r>
    </w:p>
    <w:p w14:paraId="30F58DB4" w14:textId="77777777" w:rsidR="0087404C" w:rsidRDefault="00000000">
      <w:pPr>
        <w:autoSpaceDE w:val="0"/>
        <w:autoSpaceDN w:val="0"/>
        <w:spacing w:before="66" w:after="1174" w:line="356" w:lineRule="exact"/>
        <w:ind w:left="1110"/>
      </w:pPr>
      <w:r>
        <w:rPr>
          <w:rFonts w:ascii="Open Sans" w:eastAsia="Open Sans" w:hAnsi="Open Sans"/>
          <w:color w:val="333333"/>
          <w:sz w:val="26"/>
        </w:rPr>
        <w:t>ILLUSTRATED EXCEL SHORTCUTS.</w:t>
      </w:r>
    </w:p>
    <w:tbl>
      <w:tblPr>
        <w:tblW w:w="0" w:type="auto"/>
        <w:tblInd w:w="1104" w:type="dxa"/>
        <w:tblLayout w:type="fixed"/>
        <w:tblLook w:val="04A0" w:firstRow="1" w:lastRow="0" w:firstColumn="1" w:lastColumn="0" w:noHBand="0" w:noVBand="1"/>
      </w:tblPr>
      <w:tblGrid>
        <w:gridCol w:w="8552"/>
      </w:tblGrid>
      <w:tr w:rsidR="0087404C" w14:paraId="4A1DFAA5" w14:textId="77777777">
        <w:trPr>
          <w:trHeight w:hRule="exact" w:val="1898"/>
        </w:trPr>
        <w:tc>
          <w:tcPr>
            <w:tcW w:w="8552" w:type="dxa"/>
            <w:tcMar>
              <w:left w:w="0" w:type="dxa"/>
              <w:right w:w="0" w:type="dxa"/>
            </w:tcMar>
          </w:tcPr>
          <w:p w14:paraId="5749ED35" w14:textId="77777777" w:rsidR="0087404C" w:rsidRDefault="00000000">
            <w:pPr>
              <w:autoSpaceDE w:val="0"/>
              <w:autoSpaceDN w:val="0"/>
              <w:spacing w:before="1508" w:after="0" w:line="356" w:lineRule="exact"/>
              <w:jc w:val="center"/>
            </w:pPr>
            <w:r>
              <w:rPr>
                <w:rFonts w:ascii="Open Sans" w:eastAsia="Open Sans" w:hAnsi="Open Sans"/>
                <w:color w:val="FFFFFF"/>
                <w:sz w:val="26"/>
              </w:rPr>
              <w:t xml:space="preserve">My Online Training Hub </w:t>
            </w:r>
          </w:p>
        </w:tc>
      </w:tr>
    </w:tbl>
    <w:p w14:paraId="7B257776" w14:textId="77777777" w:rsidR="0087404C" w:rsidRDefault="0087404C">
      <w:pPr>
        <w:autoSpaceDE w:val="0"/>
        <w:autoSpaceDN w:val="0"/>
        <w:spacing w:after="0" w:line="20" w:lineRule="exact"/>
      </w:pPr>
    </w:p>
    <w:tbl>
      <w:tblPr>
        <w:tblW w:w="0" w:type="auto"/>
        <w:tblInd w:w="1104" w:type="dxa"/>
        <w:tblLayout w:type="fixed"/>
        <w:tblLook w:val="04A0" w:firstRow="1" w:lastRow="0" w:firstColumn="1" w:lastColumn="0" w:noHBand="0" w:noVBand="1"/>
      </w:tblPr>
      <w:tblGrid>
        <w:gridCol w:w="8552"/>
      </w:tblGrid>
      <w:tr w:rsidR="0087404C" w14:paraId="2377BD41" w14:textId="77777777">
        <w:trPr>
          <w:trHeight w:hRule="exact" w:val="480"/>
        </w:trPr>
        <w:tc>
          <w:tcPr>
            <w:tcW w:w="8552" w:type="dxa"/>
            <w:shd w:val="clear" w:color="auto" w:fill="FFFFFF"/>
            <w:tcMar>
              <w:left w:w="0" w:type="dxa"/>
              <w:right w:w="0" w:type="dxa"/>
            </w:tcMar>
          </w:tcPr>
          <w:p w14:paraId="6764DCCE" w14:textId="77777777" w:rsidR="0087404C" w:rsidRDefault="00000000">
            <w:pPr>
              <w:autoSpaceDE w:val="0"/>
              <w:autoSpaceDN w:val="0"/>
              <w:spacing w:before="32" w:after="0" w:line="356" w:lineRule="exact"/>
              <w:jc w:val="center"/>
            </w:pPr>
            <w:r>
              <w:rPr>
                <w:rFonts w:ascii="Open Sans" w:eastAsia="Open Sans" w:hAnsi="Open Sans"/>
                <w:color w:val="FFFFFF"/>
                <w:sz w:val="26"/>
              </w:rPr>
              <w:t>https://www.myonlinetraininghub.com/</w:t>
            </w:r>
          </w:p>
        </w:tc>
      </w:tr>
    </w:tbl>
    <w:p w14:paraId="43A4281A" w14:textId="77777777" w:rsidR="0087404C" w:rsidRDefault="0087404C">
      <w:pPr>
        <w:autoSpaceDE w:val="0"/>
        <w:autoSpaceDN w:val="0"/>
        <w:spacing w:after="0" w:line="14" w:lineRule="exact"/>
      </w:pPr>
    </w:p>
    <w:p w14:paraId="0BA33DD9" w14:textId="77777777" w:rsidR="0087404C" w:rsidRDefault="0087404C">
      <w:pPr>
        <w:autoSpaceDE w:val="0"/>
        <w:autoSpaceDN w:val="0"/>
        <w:spacing w:after="0" w:line="14" w:lineRule="exact"/>
      </w:pPr>
    </w:p>
    <w:p w14:paraId="10885D7D" w14:textId="77777777" w:rsidR="0087404C" w:rsidRDefault="0087404C">
      <w:pPr>
        <w:sectPr w:rsidR="0087404C">
          <w:pgSz w:w="11900" w:h="16840"/>
          <w:pgMar w:top="29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5A774BF7" w14:textId="77777777" w:rsidR="0087404C" w:rsidRDefault="00000000">
      <w:pPr>
        <w:autoSpaceDE w:val="0"/>
        <w:autoSpaceDN w:val="0"/>
        <w:spacing w:before="15650" w:after="0" w:line="422" w:lineRule="exact"/>
        <w:ind w:left="334" w:right="864"/>
      </w:pPr>
      <w:r>
        <w:rPr>
          <w:rFonts w:ascii="Open Sans" w:eastAsia="Open Sans" w:hAnsi="Open Sans"/>
          <w:color w:val="333333"/>
          <w:sz w:val="26"/>
        </w:rPr>
        <w:lastRenderedPageBreak/>
        <w:t>Below is a huge list of Excel keyboard shortcuts you can use to work faster. Scroll through the list or use the Index to quickly go to the section you want.</w:t>
      </w:r>
    </w:p>
    <w:p w14:paraId="2DAA2E7B" w14:textId="77777777" w:rsidR="0087404C" w:rsidRDefault="00000000">
      <w:pPr>
        <w:autoSpaceDE w:val="0"/>
        <w:autoSpaceDN w:val="0"/>
        <w:spacing w:before="380" w:after="344" w:line="646" w:lineRule="exact"/>
        <w:ind w:left="334" w:right="1728"/>
      </w:pPr>
      <w:r>
        <w:rPr>
          <w:rFonts w:ascii="Open Sans" w:eastAsia="Open Sans" w:hAnsi="Open Sans"/>
          <w:color w:val="333333"/>
          <w:sz w:val="44"/>
        </w:rPr>
        <w:lastRenderedPageBreak/>
        <w:t xml:space="preserve">How To Read The List </w:t>
      </w:r>
      <w:r>
        <w:br/>
      </w:r>
      <w:r>
        <w:rPr>
          <w:rFonts w:ascii="Open Sans" w:eastAsia="Open Sans" w:hAnsi="Open Sans"/>
          <w:color w:val="333333"/>
          <w:sz w:val="26"/>
        </w:rPr>
        <w:t>Where shortcut keys must be pressed together they will be shown like this</w:t>
      </w: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6040"/>
      </w:tblGrid>
      <w:tr w:rsidR="0087404C" w14:paraId="099E7601" w14:textId="77777777">
        <w:trPr>
          <w:trHeight w:hRule="exact" w:val="612"/>
        </w:trPr>
        <w:tc>
          <w:tcPr>
            <w:tcW w:w="6040" w:type="dxa"/>
            <w:tcMar>
              <w:left w:w="0" w:type="dxa"/>
              <w:right w:w="0" w:type="dxa"/>
            </w:tcMar>
          </w:tcPr>
          <w:p w14:paraId="74C5DFCD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90" w:type="dxa"/>
              <w:tblLayout w:type="fixed"/>
              <w:tblLook w:val="04A0" w:firstRow="1" w:lastRow="0" w:firstColumn="1" w:lastColumn="0" w:noHBand="0" w:noVBand="1"/>
            </w:tblPr>
            <w:tblGrid>
              <w:gridCol w:w="566"/>
            </w:tblGrid>
            <w:tr w:rsidR="0087404C" w14:paraId="1966BAEA" w14:textId="77777777">
              <w:trPr>
                <w:trHeight w:hRule="exact" w:val="464"/>
              </w:trPr>
              <w:tc>
                <w:tcPr>
                  <w:tcW w:w="56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627A160" w14:textId="77777777" w:rsidR="0087404C" w:rsidRDefault="0087404C"/>
              </w:tc>
            </w:tr>
          </w:tbl>
          <w:p w14:paraId="151D7116" w14:textId="77777777" w:rsidR="0087404C" w:rsidRDefault="00000000">
            <w:pPr>
              <w:autoSpaceDE w:val="0"/>
              <w:autoSpaceDN w:val="0"/>
              <w:spacing w:after="0" w:line="356" w:lineRule="exact"/>
              <w:ind w:left="306"/>
            </w:pPr>
            <w:r>
              <w:rPr>
                <w:rFonts w:ascii="Arial" w:eastAsia="Arial" w:hAnsi="Arial"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sz w:val="26"/>
              </w:rPr>
              <w:t xml:space="preserve">  + </w:t>
            </w:r>
            <w:r>
              <w:rPr>
                <w:rFonts w:ascii="Arial" w:eastAsia="Arial" w:hAnsi="Arial"/>
                <w:color w:val="FFFFFF"/>
              </w:rPr>
              <w:t>P</w:t>
            </w:r>
          </w:p>
          <w:tbl>
            <w:tblPr>
              <w:tblW w:w="0" w:type="auto"/>
              <w:tblInd w:w="1076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70DFD76A" w14:textId="77777777">
              <w:trPr>
                <w:trHeight w:hRule="exact" w:val="444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58816CF" w14:textId="77777777" w:rsidR="0087404C" w:rsidRDefault="0087404C"/>
              </w:tc>
            </w:tr>
          </w:tbl>
          <w:p w14:paraId="5658040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1F21BD76" w14:textId="77777777" w:rsidR="0087404C" w:rsidRDefault="00000000">
      <w:pPr>
        <w:autoSpaceDE w:val="0"/>
        <w:autoSpaceDN w:val="0"/>
        <w:spacing w:before="330" w:after="0" w:line="356" w:lineRule="exact"/>
        <w:ind w:left="334"/>
      </w:pPr>
      <w:r>
        <w:rPr>
          <w:rFonts w:ascii="Open Sans" w:eastAsia="Open Sans" w:hAnsi="Open Sans"/>
          <w:color w:val="333333"/>
          <w:sz w:val="26"/>
        </w:rPr>
        <w:t>which means press CTRL and P together.</w:t>
      </w:r>
    </w:p>
    <w:p w14:paraId="6C6E1B13" w14:textId="77777777" w:rsidR="0087404C" w:rsidRDefault="00000000">
      <w:pPr>
        <w:autoSpaceDE w:val="0"/>
        <w:autoSpaceDN w:val="0"/>
        <w:spacing w:before="430" w:after="344" w:line="356" w:lineRule="exact"/>
        <w:ind w:left="334"/>
      </w:pPr>
      <w:r>
        <w:rPr>
          <w:rFonts w:ascii="Open Sans" w:eastAsia="Open Sans" w:hAnsi="Open Sans"/>
          <w:color w:val="333333"/>
          <w:sz w:val="26"/>
        </w:rPr>
        <w:t>Where keys must be pressed one after the other they will be shown like this</w:t>
      </w: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6540"/>
      </w:tblGrid>
      <w:tr w:rsidR="0087404C" w14:paraId="63031337" w14:textId="77777777">
        <w:trPr>
          <w:trHeight w:hRule="exact" w:val="614"/>
        </w:trPr>
        <w:tc>
          <w:tcPr>
            <w:tcW w:w="6540" w:type="dxa"/>
            <w:tcMar>
              <w:left w:w="0" w:type="dxa"/>
              <w:right w:w="0" w:type="dxa"/>
            </w:tcMar>
          </w:tcPr>
          <w:p w14:paraId="5711A57B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90" w:type="dxa"/>
              <w:tblLayout w:type="fixed"/>
              <w:tblLook w:val="04A0" w:firstRow="1" w:lastRow="0" w:firstColumn="1" w:lastColumn="0" w:noHBand="0" w:noVBand="1"/>
            </w:tblPr>
            <w:tblGrid>
              <w:gridCol w:w="494"/>
            </w:tblGrid>
            <w:tr w:rsidR="0087404C" w14:paraId="1B51FEE7" w14:textId="77777777">
              <w:trPr>
                <w:trHeight w:hRule="exact" w:val="466"/>
              </w:trPr>
              <w:tc>
                <w:tcPr>
                  <w:tcW w:w="4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B064A01" w14:textId="77777777" w:rsidR="0087404C" w:rsidRDefault="0087404C"/>
              </w:tc>
            </w:tr>
          </w:tbl>
          <w:p w14:paraId="33ACA508" w14:textId="77777777" w:rsidR="0087404C" w:rsidRDefault="00000000">
            <w:pPr>
              <w:autoSpaceDE w:val="0"/>
              <w:autoSpaceDN w:val="0"/>
              <w:spacing w:after="0" w:line="356" w:lineRule="exact"/>
              <w:ind w:left="306"/>
            </w:pPr>
            <w:r>
              <w:rPr>
                <w:rFonts w:ascii="Arial" w:eastAsia="Arial" w:hAnsi="Arial"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sz w:val="26"/>
              </w:rPr>
              <w:t xml:space="preserve">  + </w:t>
            </w:r>
            <w:r>
              <w:rPr>
                <w:rFonts w:ascii="Arial" w:eastAsia="Arial" w:hAnsi="Arial"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sz w:val="26"/>
              </w:rPr>
              <w:t xml:space="preserve">  , </w:t>
            </w:r>
            <w:r>
              <w:rPr>
                <w:rFonts w:ascii="Arial" w:eastAsia="Arial" w:hAnsi="Arial"/>
                <w:color w:val="FFFFFF"/>
              </w:rPr>
              <w:t>AC</w:t>
            </w:r>
          </w:p>
          <w:tbl>
            <w:tblPr>
              <w:tblW w:w="0" w:type="auto"/>
              <w:tblInd w:w="990" w:type="dxa"/>
              <w:tblLayout w:type="fixed"/>
              <w:tblLook w:val="04A0" w:firstRow="1" w:lastRow="0" w:firstColumn="1" w:lastColumn="0" w:noHBand="0" w:noVBand="1"/>
            </w:tblPr>
            <w:tblGrid>
              <w:gridCol w:w="390"/>
            </w:tblGrid>
            <w:tr w:rsidR="0087404C" w14:paraId="27874447" w14:textId="77777777">
              <w:trPr>
                <w:trHeight w:hRule="exact" w:val="466"/>
              </w:trPr>
              <w:tc>
                <w:tcPr>
                  <w:tcW w:w="39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143F7D5" w14:textId="77777777" w:rsidR="0087404C" w:rsidRDefault="0087404C"/>
              </w:tc>
            </w:tr>
          </w:tbl>
          <w:p w14:paraId="0B531D7B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600" w:type="dxa"/>
              <w:tblLayout w:type="fixed"/>
              <w:tblLook w:val="04A0" w:firstRow="1" w:lastRow="0" w:firstColumn="1" w:lastColumn="0" w:noHBand="0" w:noVBand="1"/>
            </w:tblPr>
            <w:tblGrid>
              <w:gridCol w:w="376"/>
            </w:tblGrid>
            <w:tr w:rsidR="0087404C" w14:paraId="796516A0" w14:textId="77777777">
              <w:trPr>
                <w:trHeight w:hRule="exact" w:val="466"/>
              </w:trPr>
              <w:tc>
                <w:tcPr>
                  <w:tcW w:w="37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E9EB3D1" w14:textId="77777777" w:rsidR="0087404C" w:rsidRDefault="0087404C"/>
              </w:tc>
            </w:tr>
          </w:tbl>
          <w:p w14:paraId="3621FB70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7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35F10519" w14:textId="77777777">
              <w:trPr>
                <w:trHeight w:hRule="exact" w:val="44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0B7CAEF" w14:textId="77777777" w:rsidR="0087404C" w:rsidRDefault="0087404C"/>
              </w:tc>
            </w:tr>
          </w:tbl>
          <w:p w14:paraId="7A5D547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97F396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0C9A67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080520D7" w14:textId="77777777" w:rsidR="0087404C" w:rsidRDefault="00000000">
      <w:pPr>
        <w:autoSpaceDE w:val="0"/>
        <w:autoSpaceDN w:val="0"/>
        <w:spacing w:after="264" w:line="856" w:lineRule="exact"/>
        <w:ind w:left="334" w:right="576"/>
      </w:pPr>
      <w:r>
        <w:rPr>
          <w:rFonts w:ascii="Open Sans" w:eastAsia="Open Sans" w:hAnsi="Open Sans"/>
          <w:color w:val="333333"/>
          <w:sz w:val="26"/>
        </w:rPr>
        <w:t xml:space="preserve">which means press Alt and H together, then release those keys and press A, then C. </w:t>
      </w:r>
      <w:r>
        <w:rPr>
          <w:rFonts w:ascii="Open Sans" w:eastAsia="Open Sans" w:hAnsi="Open Sans"/>
          <w:color w:val="333333"/>
          <w:sz w:val="44"/>
        </w:rPr>
        <w:t>Index</w:t>
      </w: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4942"/>
        <w:gridCol w:w="5134"/>
      </w:tblGrid>
      <w:tr w:rsidR="0087404C" w14:paraId="1DC681C3" w14:textId="77777777">
        <w:trPr>
          <w:trHeight w:hRule="exact" w:val="422"/>
        </w:trPr>
        <w:tc>
          <w:tcPr>
            <w:tcW w:w="49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7C9953F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2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General</w:t>
            </w:r>
          </w:p>
        </w:tc>
        <w:tc>
          <w:tcPr>
            <w:tcW w:w="5134" w:type="dxa"/>
            <w:tcBorders>
              <w:top w:val="single" w:sz="5" w:space="0" w:color="AAAAAA"/>
              <w:left w:val="single" w:sz="5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B6F741F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4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Worksheet</w:t>
            </w:r>
          </w:p>
        </w:tc>
      </w:tr>
      <w:tr w:rsidR="0087404C" w14:paraId="054150E1" w14:textId="77777777">
        <w:trPr>
          <w:trHeight w:hRule="exact" w:val="422"/>
        </w:trPr>
        <w:tc>
          <w:tcPr>
            <w:tcW w:w="49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36CC7AA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2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Workbook</w:t>
            </w:r>
          </w:p>
        </w:tc>
        <w:tc>
          <w:tcPr>
            <w:tcW w:w="5134" w:type="dxa"/>
            <w:tcBorders>
              <w:top w:val="single" w:sz="6" w:space="0" w:color="AAAAAA"/>
              <w:left w:val="single" w:sz="5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F34BCF1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4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Ribbon</w:t>
            </w:r>
          </w:p>
        </w:tc>
      </w:tr>
      <w:tr w:rsidR="0087404C" w14:paraId="7A2E110C" w14:textId="77777777">
        <w:trPr>
          <w:trHeight w:hRule="exact" w:val="422"/>
        </w:trPr>
        <w:tc>
          <w:tcPr>
            <w:tcW w:w="49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5C88DB9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2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Drag and Drop</w:t>
            </w:r>
          </w:p>
        </w:tc>
        <w:tc>
          <w:tcPr>
            <w:tcW w:w="5134" w:type="dxa"/>
            <w:tcBorders>
              <w:top w:val="single" w:sz="6" w:space="0" w:color="AAAAAA"/>
              <w:left w:val="single" w:sz="5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9F1BEB5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4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Navigation</w:t>
            </w:r>
          </w:p>
        </w:tc>
      </w:tr>
      <w:tr w:rsidR="0087404C" w14:paraId="7381D8AE" w14:textId="77777777">
        <w:trPr>
          <w:trHeight w:hRule="exact" w:val="420"/>
        </w:trPr>
        <w:tc>
          <w:tcPr>
            <w:tcW w:w="49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450FDC2" w14:textId="77777777" w:rsidR="0087404C" w:rsidRDefault="00000000">
            <w:pPr>
              <w:autoSpaceDE w:val="0"/>
              <w:autoSpaceDN w:val="0"/>
              <w:spacing w:before="58" w:after="0" w:line="276" w:lineRule="exact"/>
              <w:ind w:left="72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Active Cell</w:t>
            </w:r>
          </w:p>
        </w:tc>
        <w:tc>
          <w:tcPr>
            <w:tcW w:w="5134" w:type="dxa"/>
            <w:tcBorders>
              <w:top w:val="single" w:sz="6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223D3D1" w14:textId="77777777" w:rsidR="0087404C" w:rsidRDefault="00000000">
            <w:pPr>
              <w:autoSpaceDE w:val="0"/>
              <w:autoSpaceDN w:val="0"/>
              <w:spacing w:before="58" w:after="0" w:line="276" w:lineRule="exact"/>
              <w:ind w:left="74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Selection</w:t>
            </w:r>
          </w:p>
        </w:tc>
      </w:tr>
      <w:tr w:rsidR="0087404C" w14:paraId="707B1951" w14:textId="77777777">
        <w:trPr>
          <w:trHeight w:hRule="exact" w:val="422"/>
        </w:trPr>
        <w:tc>
          <w:tcPr>
            <w:tcW w:w="49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76290A8" w14:textId="77777777" w:rsidR="0087404C" w:rsidRDefault="00000000">
            <w:pPr>
              <w:autoSpaceDE w:val="0"/>
              <w:autoSpaceDN w:val="0"/>
              <w:spacing w:before="60" w:after="0" w:line="276" w:lineRule="exact"/>
              <w:ind w:left="72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Extend Selection</w:t>
            </w:r>
          </w:p>
        </w:tc>
        <w:tc>
          <w:tcPr>
            <w:tcW w:w="5134" w:type="dxa"/>
            <w:tcBorders>
              <w:top w:val="single" w:sz="5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B546A33" w14:textId="77777777" w:rsidR="0087404C" w:rsidRDefault="00000000">
            <w:pPr>
              <w:autoSpaceDE w:val="0"/>
              <w:autoSpaceDN w:val="0"/>
              <w:spacing w:before="60" w:after="0" w:line="276" w:lineRule="exact"/>
              <w:ind w:left="74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Select Special</w:t>
            </w:r>
          </w:p>
        </w:tc>
      </w:tr>
      <w:tr w:rsidR="0087404C" w14:paraId="209EE0D5" w14:textId="77777777">
        <w:trPr>
          <w:trHeight w:hRule="exact" w:val="424"/>
        </w:trPr>
        <w:tc>
          <w:tcPr>
            <w:tcW w:w="49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D871CC1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2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Cell Edit</w:t>
            </w:r>
          </w:p>
        </w:tc>
        <w:tc>
          <w:tcPr>
            <w:tcW w:w="5134" w:type="dxa"/>
            <w:tcBorders>
              <w:top w:val="single" w:sz="5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366FA59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4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Entering Data</w:t>
            </w:r>
          </w:p>
        </w:tc>
      </w:tr>
      <w:tr w:rsidR="0087404C" w14:paraId="51973C3A" w14:textId="77777777">
        <w:trPr>
          <w:trHeight w:hRule="exact" w:val="422"/>
        </w:trPr>
        <w:tc>
          <w:tcPr>
            <w:tcW w:w="49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A23FD36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2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Formatting</w:t>
            </w:r>
          </w:p>
        </w:tc>
        <w:tc>
          <w:tcPr>
            <w:tcW w:w="5134" w:type="dxa"/>
            <w:tcBorders>
              <w:top w:val="single" w:sz="5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1B5AC14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4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Number Formatting</w:t>
            </w:r>
          </w:p>
        </w:tc>
      </w:tr>
      <w:tr w:rsidR="0087404C" w14:paraId="4AE7F9CF" w14:textId="77777777">
        <w:trPr>
          <w:trHeight w:hRule="exact" w:val="420"/>
        </w:trPr>
        <w:tc>
          <w:tcPr>
            <w:tcW w:w="49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1EE696B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2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Borders</w:t>
            </w:r>
          </w:p>
        </w:tc>
        <w:tc>
          <w:tcPr>
            <w:tcW w:w="5134" w:type="dxa"/>
            <w:tcBorders>
              <w:top w:val="single" w:sz="5" w:space="0" w:color="AAAAAA"/>
              <w:left w:val="single" w:sz="5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24EFA60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4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Formulas</w:t>
            </w:r>
          </w:p>
        </w:tc>
      </w:tr>
      <w:tr w:rsidR="0087404C" w14:paraId="34DE149B" w14:textId="77777777">
        <w:trPr>
          <w:trHeight w:hRule="exact" w:val="422"/>
        </w:trPr>
        <w:tc>
          <w:tcPr>
            <w:tcW w:w="49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067583C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2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Rows and Columns</w:t>
            </w:r>
          </w:p>
        </w:tc>
        <w:tc>
          <w:tcPr>
            <w:tcW w:w="5134" w:type="dxa"/>
            <w:tcBorders>
              <w:top w:val="single" w:sz="6" w:space="0" w:color="AAAAAA"/>
              <w:left w:val="single" w:sz="5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7B0CE10" w14:textId="77777777" w:rsidR="0087404C" w:rsidRDefault="00000000">
            <w:pPr>
              <w:autoSpaceDE w:val="0"/>
              <w:autoSpaceDN w:val="0"/>
              <w:spacing w:before="58" w:after="0" w:line="278" w:lineRule="exact"/>
              <w:ind w:left="74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Pivot Tables</w:t>
            </w:r>
          </w:p>
        </w:tc>
      </w:tr>
      <w:tr w:rsidR="0087404C" w14:paraId="5DE6BD06" w14:textId="77777777">
        <w:trPr>
          <w:trHeight w:hRule="exact" w:val="420"/>
        </w:trPr>
        <w:tc>
          <w:tcPr>
            <w:tcW w:w="49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6C93B26" w14:textId="77777777" w:rsidR="0087404C" w:rsidRDefault="00000000">
            <w:pPr>
              <w:autoSpaceDE w:val="0"/>
              <w:autoSpaceDN w:val="0"/>
              <w:spacing w:before="58" w:after="0" w:line="276" w:lineRule="exact"/>
              <w:ind w:left="72"/>
            </w:pP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Dialog Boxes</w:t>
            </w:r>
          </w:p>
        </w:tc>
        <w:tc>
          <w:tcPr>
            <w:tcW w:w="5134" w:type="dxa"/>
            <w:tcBorders>
              <w:top w:val="single" w:sz="6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0EF0D87" w14:textId="77777777" w:rsidR="0087404C" w:rsidRDefault="0087404C"/>
        </w:tc>
      </w:tr>
    </w:tbl>
    <w:p w14:paraId="77EE65DE" w14:textId="77777777" w:rsidR="0087404C" w:rsidRDefault="00000000">
      <w:pPr>
        <w:autoSpaceDE w:val="0"/>
        <w:autoSpaceDN w:val="0"/>
        <w:spacing w:before="510" w:after="0" w:line="536" w:lineRule="exact"/>
        <w:ind w:left="334" w:right="432"/>
      </w:pPr>
      <w:r>
        <w:rPr>
          <w:rFonts w:ascii="Open Sans" w:eastAsia="Open Sans" w:hAnsi="Open Sans"/>
          <w:color w:val="333333"/>
          <w:sz w:val="44"/>
        </w:rPr>
        <w:t xml:space="preserve">Further Resources </w:t>
      </w:r>
      <w:r>
        <w:br/>
      </w:r>
      <w:r>
        <w:rPr>
          <w:rFonts w:ascii="Open Sans" w:eastAsia="Open Sans" w:hAnsi="Open Sans"/>
          <w:color w:val="333333"/>
          <w:sz w:val="26"/>
        </w:rPr>
        <w:t xml:space="preserve">You can see a list of </w:t>
      </w:r>
      <w:r>
        <w:rPr>
          <w:rFonts w:ascii="Open Sans" w:eastAsia="Open Sans" w:hAnsi="Open Sans"/>
          <w:color w:val="75AC20"/>
          <w:sz w:val="26"/>
          <w:u w:val="single"/>
        </w:rPr>
        <w:t>resources</w:t>
      </w:r>
      <w:r>
        <w:rPr>
          <w:rFonts w:ascii="Open Sans" w:eastAsia="Open Sans" w:hAnsi="Open Sans"/>
          <w:color w:val="333333"/>
          <w:sz w:val="26"/>
        </w:rPr>
        <w:t xml:space="preserve"> we provide including free training, a blog, a forum and more.</w:t>
      </w:r>
    </w:p>
    <w:p w14:paraId="0FC6FBEC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3FD1E090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07B082F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lastRenderedPageBreak/>
              <w:t>General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AF5B947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6DE3D927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1A0D33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help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1D4F70C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4DCFC7E4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2165536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F1</w:t>
                  </w:r>
                </w:p>
              </w:tc>
            </w:tr>
          </w:tbl>
          <w:p w14:paraId="3734566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8157C99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90E934B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Undo last action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F35944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6BF39C8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585BD62" w14:textId="77777777" w:rsidR="0087404C" w:rsidRDefault="0087404C"/>
              </w:tc>
            </w:tr>
          </w:tbl>
          <w:p w14:paraId="01189E0E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Z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09AB33AF" w14:textId="77777777">
              <w:trPr>
                <w:trHeight w:hRule="exact" w:val="446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8741DE2" w14:textId="77777777" w:rsidR="0087404C" w:rsidRDefault="0087404C"/>
              </w:tc>
            </w:tr>
          </w:tbl>
          <w:p w14:paraId="07EA719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C59C53D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B59D2A2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Redo last action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FF2794D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2A66745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42460E7" w14:textId="77777777" w:rsidR="0087404C" w:rsidRDefault="0087404C"/>
              </w:tc>
            </w:tr>
          </w:tbl>
          <w:p w14:paraId="14D4846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Y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3F975C5D" w14:textId="77777777">
              <w:trPr>
                <w:trHeight w:hRule="exact" w:val="444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7E74D90" w14:textId="77777777" w:rsidR="0087404C" w:rsidRDefault="0087404C"/>
              </w:tc>
            </w:tr>
          </w:tbl>
          <w:p w14:paraId="2CBF277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D0E735F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AF09A2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Copy selection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B571167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502B4D0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6437595" w14:textId="77777777" w:rsidR="0087404C" w:rsidRDefault="0087404C"/>
              </w:tc>
            </w:tr>
          </w:tbl>
          <w:p w14:paraId="63DF67AD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C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6F94D642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C994911" w14:textId="77777777" w:rsidR="0087404C" w:rsidRDefault="0087404C"/>
              </w:tc>
            </w:tr>
          </w:tbl>
          <w:p w14:paraId="3BEC8DF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FF4EBF8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E6D0A62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Repeat last action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83429A5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32922839" w14:textId="77777777">
              <w:trPr>
                <w:trHeight w:hRule="exact" w:val="444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42E62D3" w14:textId="77777777" w:rsidR="0087404C" w:rsidRDefault="00000000">
                  <w:pPr>
                    <w:autoSpaceDE w:val="0"/>
                    <w:autoSpaceDN w:val="0"/>
                    <w:spacing w:before="94" w:after="0" w:line="242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F4</w:t>
                  </w:r>
                </w:p>
              </w:tc>
            </w:tr>
          </w:tbl>
          <w:p w14:paraId="2C1DD80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E9CF093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20D4CC1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Cut selection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34662C8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47B2641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E483DE5" w14:textId="77777777" w:rsidR="0087404C" w:rsidRDefault="0087404C"/>
              </w:tc>
            </w:tr>
          </w:tbl>
          <w:p w14:paraId="0377379A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X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09B0B3DF" w14:textId="77777777">
              <w:trPr>
                <w:trHeight w:hRule="exact" w:val="444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F9CB3F7" w14:textId="77777777" w:rsidR="0087404C" w:rsidRDefault="0087404C"/>
              </w:tc>
            </w:tr>
          </w:tbl>
          <w:p w14:paraId="5AF11AC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E9679E2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5C61EA8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Paste content from clipboard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C92D232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986EA0A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796A6B9" w14:textId="77777777" w:rsidR="0087404C" w:rsidRDefault="0087404C"/>
              </w:tc>
            </w:tr>
          </w:tbl>
          <w:p w14:paraId="57CD4B83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V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3E4A992B" w14:textId="77777777">
              <w:trPr>
                <w:trHeight w:hRule="exact" w:val="446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9D6BE2C" w14:textId="77777777" w:rsidR="0087404C" w:rsidRDefault="0087404C"/>
              </w:tc>
            </w:tr>
          </w:tbl>
          <w:p w14:paraId="4EE2D1C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BD17661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DCED4F4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Display the Paste Special dialog box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2CC663D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86B9A7B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67B0496" w14:textId="77777777" w:rsidR="0087404C" w:rsidRDefault="0087404C"/>
              </w:tc>
            </w:tr>
          </w:tbl>
          <w:p w14:paraId="231205B3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V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524"/>
            </w:tblGrid>
            <w:tr w:rsidR="0087404C" w14:paraId="6C69D12A" w14:textId="77777777">
              <w:trPr>
                <w:trHeight w:hRule="exact" w:val="464"/>
              </w:trPr>
              <w:tc>
                <w:tcPr>
                  <w:tcW w:w="52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5717388" w14:textId="77777777" w:rsidR="0087404C" w:rsidRDefault="0087404C"/>
              </w:tc>
            </w:tr>
          </w:tbl>
          <w:p w14:paraId="328A3145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860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23AF29E4" w14:textId="77777777">
              <w:trPr>
                <w:trHeight w:hRule="exact" w:val="444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A90E507" w14:textId="77777777" w:rsidR="0087404C" w:rsidRDefault="0087404C"/>
              </w:tc>
            </w:tr>
          </w:tbl>
          <w:p w14:paraId="11E6DC7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0A52D8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580211F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B74040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Display �nd and replace with Find tab selected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A28CF5D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4D08EA2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AA7DCDA" w14:textId="77777777" w:rsidR="0087404C" w:rsidRDefault="0087404C"/>
              </w:tc>
            </w:tr>
          </w:tbl>
          <w:p w14:paraId="1FFCA503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20460CA7" w14:textId="77777777">
              <w:trPr>
                <w:trHeight w:hRule="exact" w:val="446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A53147F" w14:textId="77777777" w:rsidR="0087404C" w:rsidRDefault="0087404C"/>
              </w:tc>
            </w:tr>
          </w:tbl>
          <w:p w14:paraId="3A60253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AFBF52F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F8364F2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Display �nd and replace with Replace tab selected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EC48B15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3070953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5185F25" w14:textId="77777777" w:rsidR="0087404C" w:rsidRDefault="0087404C"/>
              </w:tc>
            </w:tr>
          </w:tbl>
          <w:p w14:paraId="7FFD8ACB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0C962E94" w14:textId="77777777">
              <w:trPr>
                <w:trHeight w:hRule="exact" w:val="444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CC27F30" w14:textId="77777777" w:rsidR="0087404C" w:rsidRDefault="0087404C"/>
              </w:tc>
            </w:tr>
          </w:tbl>
          <w:p w14:paraId="7885AAF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DC8FE65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EF9DBDF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Find previous match (after initial Find)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274E50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A998E00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9826640" w14:textId="77777777" w:rsidR="0087404C" w:rsidRDefault="0087404C"/>
              </w:tc>
            </w:tr>
          </w:tbl>
          <w:p w14:paraId="6FE9844B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F4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492F03E8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C851978" w14:textId="77777777" w:rsidR="0087404C" w:rsidRDefault="0087404C"/>
              </w:tc>
            </w:tr>
          </w:tbl>
          <w:p w14:paraId="2BB5CA1A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285C769A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81713B8" w14:textId="77777777" w:rsidR="0087404C" w:rsidRDefault="0087404C"/>
              </w:tc>
            </w:tr>
          </w:tbl>
          <w:p w14:paraId="7E3EB60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6DB153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25740AB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2D463B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Find next match (after initial Find)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90293CA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2373A916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2EC6F38" w14:textId="77777777" w:rsidR="0087404C" w:rsidRDefault="0087404C"/>
              </w:tc>
            </w:tr>
          </w:tbl>
          <w:p w14:paraId="272A807E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F4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478"/>
            </w:tblGrid>
            <w:tr w:rsidR="0087404C" w14:paraId="4AB0BA33" w14:textId="77777777">
              <w:trPr>
                <w:trHeight w:hRule="exact" w:val="444"/>
              </w:trPr>
              <w:tc>
                <w:tcPr>
                  <w:tcW w:w="4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49030E6" w14:textId="77777777" w:rsidR="0087404C" w:rsidRDefault="0087404C"/>
              </w:tc>
            </w:tr>
          </w:tbl>
          <w:p w14:paraId="78E41DC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8CB5D70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858D72F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embedded chart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343F19B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65353C7B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0987E62" w14:textId="77777777" w:rsidR="0087404C" w:rsidRDefault="0087404C"/>
              </w:tc>
            </w:tr>
          </w:tbl>
          <w:p w14:paraId="465E3471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F1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79FFCD81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70EB343" w14:textId="77777777" w:rsidR="0087404C" w:rsidRDefault="0087404C"/>
              </w:tc>
            </w:tr>
          </w:tbl>
          <w:p w14:paraId="657BC89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1E084B9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CCC72F3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chart in new 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A627EEA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</w:tblGrid>
            <w:tr w:rsidR="0087404C" w14:paraId="04F4D151" w14:textId="77777777">
              <w:trPr>
                <w:trHeight w:hRule="exact" w:val="446"/>
              </w:trPr>
              <w:tc>
                <w:tcPr>
                  <w:tcW w:w="5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FAB980C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F11</w:t>
                  </w:r>
                </w:p>
              </w:tc>
            </w:tr>
          </w:tbl>
          <w:p w14:paraId="3F0EB27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A45BCD4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D5087B9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Toggle Auto�lter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57387DE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ED410A8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C302A50" w14:textId="77777777" w:rsidR="0087404C" w:rsidRDefault="0087404C"/>
              </w:tc>
            </w:tr>
          </w:tbl>
          <w:p w14:paraId="288FF5D1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L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7360B9CE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5D62546" w14:textId="77777777" w:rsidR="0087404C" w:rsidRDefault="0087404C"/>
              </w:tc>
            </w:tr>
          </w:tbl>
          <w:p w14:paraId="60C509B2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66"/>
            </w:tblGrid>
            <w:tr w:rsidR="0087404C" w14:paraId="03E075B0" w14:textId="77777777">
              <w:trPr>
                <w:trHeight w:hRule="exact" w:val="446"/>
              </w:trPr>
              <w:tc>
                <w:tcPr>
                  <w:tcW w:w="36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211E73B" w14:textId="77777777" w:rsidR="0087404C" w:rsidRDefault="0087404C"/>
              </w:tc>
            </w:tr>
          </w:tbl>
          <w:p w14:paraId="550F9DB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321FF2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F46A0E0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069E60F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Activate �lter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9ABAD82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5B26DCE6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A2C28D3" w14:textId="77777777" w:rsidR="0087404C" w:rsidRDefault="0087404C"/>
              </w:tc>
            </w:tr>
          </w:tbl>
          <w:p w14:paraId="7CF550DF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↓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50"/>
            </w:tblGrid>
            <w:tr w:rsidR="0087404C" w14:paraId="4793DDE6" w14:textId="77777777">
              <w:trPr>
                <w:trHeight w:hRule="exact" w:val="444"/>
              </w:trPr>
              <w:tc>
                <w:tcPr>
                  <w:tcW w:w="3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A2C7BBC" w14:textId="77777777" w:rsidR="0087404C" w:rsidRDefault="0087404C"/>
              </w:tc>
            </w:tr>
          </w:tbl>
          <w:p w14:paraId="0EB48B0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4BF0E5F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3968B97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Create table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175EE02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7B37CB0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4388782" w14:textId="77777777" w:rsidR="0087404C" w:rsidRDefault="0087404C"/>
              </w:tc>
            </w:tr>
          </w:tbl>
          <w:p w14:paraId="7BC34C84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T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63E47B47" w14:textId="77777777">
              <w:trPr>
                <w:trHeight w:hRule="exact" w:val="446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E5B6954" w14:textId="77777777" w:rsidR="0087404C" w:rsidRDefault="0087404C"/>
              </w:tc>
            </w:tr>
          </w:tbl>
          <w:p w14:paraId="4F5A42B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B5EAFD5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09737D1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table row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4451696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72915861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9801ACF" w14:textId="77777777" w:rsidR="0087404C" w:rsidRDefault="0087404C"/>
              </w:tc>
            </w:tr>
          </w:tbl>
          <w:p w14:paraId="4CF871A1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Space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</w:tblGrid>
            <w:tr w:rsidR="0087404C" w14:paraId="20C854AB" w14:textId="77777777">
              <w:trPr>
                <w:trHeight w:hRule="exact" w:val="444"/>
              </w:trPr>
              <w:tc>
                <w:tcPr>
                  <w:tcW w:w="87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22C1902" w14:textId="77777777" w:rsidR="0087404C" w:rsidRDefault="0087404C"/>
              </w:tc>
            </w:tr>
          </w:tbl>
          <w:p w14:paraId="4064F02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719177B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A8C7523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table column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976BC2B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D58ECCD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B1DB295" w14:textId="77777777" w:rsidR="0087404C" w:rsidRDefault="0087404C"/>
              </w:tc>
            </w:tr>
          </w:tbl>
          <w:p w14:paraId="778132CF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Space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872"/>
            </w:tblGrid>
            <w:tr w:rsidR="0087404C" w14:paraId="07EA4BE4" w14:textId="77777777">
              <w:trPr>
                <w:trHeight w:hRule="exact" w:val="446"/>
              </w:trPr>
              <w:tc>
                <w:tcPr>
                  <w:tcW w:w="87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2873433" w14:textId="77777777" w:rsidR="0087404C" w:rsidRDefault="0087404C"/>
              </w:tc>
            </w:tr>
          </w:tbl>
          <w:p w14:paraId="426E289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937D9C1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8A69A9B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table (when active cell is in table)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A860CBD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827D517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3A3A619" w14:textId="77777777" w:rsidR="0087404C" w:rsidRDefault="0087404C"/>
              </w:tc>
            </w:tr>
          </w:tbl>
          <w:p w14:paraId="1B269C30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A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1EEE8DF4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342A632" w14:textId="77777777" w:rsidR="0087404C" w:rsidRDefault="0087404C"/>
              </w:tc>
            </w:tr>
          </w:tbl>
          <w:p w14:paraId="40C88F8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D35A04C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EA9B089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Clear slicer �lter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EE62F10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4D821CD6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FA87AF7" w14:textId="77777777" w:rsidR="0087404C" w:rsidRDefault="0087404C"/>
              </w:tc>
            </w:tr>
          </w:tbl>
          <w:p w14:paraId="1399260C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C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63B1E6C2" w14:textId="77777777">
              <w:trPr>
                <w:trHeight w:hRule="exact" w:val="44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55547D7" w14:textId="77777777" w:rsidR="0087404C" w:rsidRDefault="0087404C"/>
              </w:tc>
            </w:tr>
          </w:tbl>
          <w:p w14:paraId="3AEE90C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5C19138" w14:textId="77777777">
        <w:trPr>
          <w:trHeight w:hRule="exact" w:val="60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D537AAC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Run Spellcheck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695E416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08217FD2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F5C0464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F7</w:t>
                  </w:r>
                </w:p>
              </w:tc>
            </w:tr>
          </w:tbl>
          <w:p w14:paraId="083148C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4DED0183" w14:textId="77777777" w:rsidR="0087404C" w:rsidRDefault="0087404C">
      <w:pPr>
        <w:autoSpaceDE w:val="0"/>
        <w:autoSpaceDN w:val="0"/>
        <w:spacing w:after="0" w:line="14" w:lineRule="exact"/>
      </w:pPr>
    </w:p>
    <w:p w14:paraId="185FD536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0E6415A4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61CE7F1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lastRenderedPageBreak/>
              <w:t>General - Continued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DFAED08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034A70BA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09EDDDD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Thesaurus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9B24458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1992184D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6F4D4BD" w14:textId="77777777" w:rsidR="0087404C" w:rsidRDefault="0087404C"/>
              </w:tc>
            </w:tr>
          </w:tbl>
          <w:p w14:paraId="14BAF9F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F7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478"/>
            </w:tblGrid>
            <w:tr w:rsidR="0087404C" w14:paraId="5C22FC9B" w14:textId="77777777">
              <w:trPr>
                <w:trHeight w:hRule="exact" w:val="446"/>
              </w:trPr>
              <w:tc>
                <w:tcPr>
                  <w:tcW w:w="4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41386B0" w14:textId="77777777" w:rsidR="0087404C" w:rsidRDefault="0087404C"/>
              </w:tc>
            </w:tr>
          </w:tbl>
          <w:p w14:paraId="4541AB0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B5B9479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9D352DB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Macro dialog box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B1E79C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31EB7DEB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B316B3A" w14:textId="77777777" w:rsidR="0087404C" w:rsidRDefault="0087404C"/>
              </w:tc>
            </w:tr>
          </w:tbl>
          <w:p w14:paraId="324A5EF0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F8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3EB3CF12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A28EA5D" w14:textId="77777777" w:rsidR="0087404C" w:rsidRDefault="0087404C"/>
              </w:tc>
            </w:tr>
          </w:tbl>
          <w:p w14:paraId="131BC4D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AFEFE3A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35B9F0D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VBA Editor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CF19F4D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48B151D9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C78FDE6" w14:textId="77777777" w:rsidR="0087404C" w:rsidRDefault="0087404C"/>
              </w:tc>
            </w:tr>
          </w:tbl>
          <w:p w14:paraId="559DBDE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F11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</w:tblGrid>
            <w:tr w:rsidR="0087404C" w14:paraId="1CCF570B" w14:textId="77777777">
              <w:trPr>
                <w:trHeight w:hRule="exact" w:val="444"/>
              </w:trPr>
              <w:tc>
                <w:tcPr>
                  <w:tcW w:w="5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F8A6EF4" w14:textId="77777777" w:rsidR="0087404C" w:rsidRDefault="0087404C"/>
              </w:tc>
            </w:tr>
          </w:tbl>
          <w:p w14:paraId="594AF0A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4513737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36BBC75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Duplicate object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7298FA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A27D0CD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077ACAB" w14:textId="77777777" w:rsidR="0087404C" w:rsidRDefault="0087404C"/>
              </w:tc>
            </w:tr>
          </w:tbl>
          <w:p w14:paraId="3481F030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D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20BD10FC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7E82AC0" w14:textId="77777777" w:rsidR="0087404C" w:rsidRDefault="0087404C"/>
              </w:tc>
            </w:tr>
          </w:tbl>
          <w:p w14:paraId="10414DC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0B8A5FB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ABFF8BF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Snap to grid (whilst dragging)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1B680F8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19FAA324" w14:textId="77777777">
              <w:trPr>
                <w:trHeight w:hRule="exact" w:val="44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17E6BCE" w14:textId="77777777" w:rsidR="0087404C" w:rsidRDefault="00000000">
                  <w:pPr>
                    <w:autoSpaceDE w:val="0"/>
                    <w:autoSpaceDN w:val="0"/>
                    <w:spacing w:before="94" w:after="0" w:line="242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Alt</w:t>
                  </w:r>
                </w:p>
              </w:tc>
            </w:tr>
          </w:tbl>
          <w:p w14:paraId="3F5165B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5327FC5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6C44901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Hide or show objects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3317565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8D03FC7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B7168DA" w14:textId="77777777" w:rsidR="0087404C" w:rsidRDefault="0087404C"/>
              </w:tc>
            </w:tr>
          </w:tbl>
          <w:p w14:paraId="382B5AD5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6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611550E2" w14:textId="77777777">
              <w:trPr>
                <w:trHeight w:hRule="exact" w:val="444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248774A" w14:textId="77777777" w:rsidR="0087404C" w:rsidRDefault="0087404C"/>
              </w:tc>
            </w:tr>
          </w:tbl>
          <w:p w14:paraId="09CCE9D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092795E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D5C6CAD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Modify Cell Style dialog box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C206F5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3E222CE8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791C43D" w14:textId="77777777" w:rsidR="0087404C" w:rsidRDefault="0087404C"/>
              </w:tc>
            </w:tr>
          </w:tbl>
          <w:p w14:paraId="40218477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'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292"/>
            </w:tblGrid>
            <w:tr w:rsidR="0087404C" w14:paraId="19A2E7D1" w14:textId="77777777">
              <w:trPr>
                <w:trHeight w:hRule="exact" w:val="446"/>
              </w:trPr>
              <w:tc>
                <w:tcPr>
                  <w:tcW w:w="2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0E3AE4F" w14:textId="77777777" w:rsidR="0087404C" w:rsidRDefault="0087404C"/>
              </w:tc>
            </w:tr>
          </w:tbl>
          <w:p w14:paraId="19A3EB9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2B0B9E5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E46DFBE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Show right-click menu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00258A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721E6E58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50F2C2C" w14:textId="77777777" w:rsidR="0087404C" w:rsidRDefault="0087404C"/>
              </w:tc>
            </w:tr>
          </w:tbl>
          <w:p w14:paraId="147C286C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F10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610"/>
            </w:tblGrid>
            <w:tr w:rsidR="0087404C" w14:paraId="56944A03" w14:textId="77777777">
              <w:trPr>
                <w:trHeight w:hRule="exact" w:val="444"/>
              </w:trPr>
              <w:tc>
                <w:tcPr>
                  <w:tcW w:w="61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A2773D9" w14:textId="77777777" w:rsidR="0087404C" w:rsidRDefault="0087404C"/>
              </w:tc>
            </w:tr>
          </w:tbl>
          <w:p w14:paraId="11E82A7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8B477F4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0D84A4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Display control menu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4A74A16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4F9280F4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0D1E6DD" w14:textId="77777777" w:rsidR="0087404C" w:rsidRDefault="0087404C"/>
              </w:tc>
            </w:tr>
          </w:tbl>
          <w:p w14:paraId="4269F438" w14:textId="77777777" w:rsidR="0087404C" w:rsidRDefault="00000000">
            <w:pPr>
              <w:autoSpaceDE w:val="0"/>
              <w:autoSpaceDN w:val="0"/>
              <w:spacing w:after="0" w:line="244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AltSpace</w:t>
            </w:r>
          </w:p>
          <w:tbl>
            <w:tblPr>
              <w:tblW w:w="0" w:type="auto"/>
              <w:tblInd w:w="770" w:type="dxa"/>
              <w:tblLayout w:type="fixed"/>
              <w:tblLook w:val="04A0" w:firstRow="1" w:lastRow="0" w:firstColumn="1" w:lastColumn="0" w:noHBand="0" w:noVBand="1"/>
            </w:tblPr>
            <w:tblGrid>
              <w:gridCol w:w="872"/>
            </w:tblGrid>
            <w:tr w:rsidR="0087404C" w14:paraId="05A13C3D" w14:textId="77777777">
              <w:trPr>
                <w:trHeight w:hRule="exact" w:val="446"/>
              </w:trPr>
              <w:tc>
                <w:tcPr>
                  <w:tcW w:w="87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5CAF18A" w14:textId="77777777" w:rsidR="0087404C" w:rsidRDefault="0087404C"/>
              </w:tc>
            </w:tr>
          </w:tbl>
          <w:p w14:paraId="1590A27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6E6AC09A" w14:textId="77777777" w:rsidR="0087404C" w:rsidRDefault="0087404C">
      <w:pPr>
        <w:autoSpaceDE w:val="0"/>
        <w:autoSpaceDN w:val="0"/>
        <w:spacing w:after="0" w:line="420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21D4F868" w14:textId="77777777">
        <w:trPr>
          <w:trHeight w:hRule="exact" w:val="480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06BC28B" w14:textId="77777777" w:rsidR="0087404C" w:rsidRDefault="00000000">
            <w:pPr>
              <w:autoSpaceDE w:val="0"/>
              <w:autoSpaceDN w:val="0"/>
              <w:spacing w:before="86" w:after="0" w:line="296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Worksheet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11305DF" w14:textId="77777777" w:rsidR="0087404C" w:rsidRDefault="00000000">
            <w:pPr>
              <w:autoSpaceDE w:val="0"/>
              <w:autoSpaceDN w:val="0"/>
              <w:spacing w:before="86" w:after="0" w:line="296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5C3C8561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24A70B2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new worksheet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CD21801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666B52A9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2EFD92D" w14:textId="77777777" w:rsidR="0087404C" w:rsidRDefault="0087404C"/>
              </w:tc>
            </w:tr>
          </w:tbl>
          <w:p w14:paraId="3E4F09E4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F11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594"/>
            </w:tblGrid>
            <w:tr w:rsidR="0087404C" w14:paraId="729CF5C1" w14:textId="77777777">
              <w:trPr>
                <w:trHeight w:hRule="exact" w:val="444"/>
              </w:trPr>
              <w:tc>
                <w:tcPr>
                  <w:tcW w:w="5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93B4A43" w14:textId="77777777" w:rsidR="0087404C" w:rsidRDefault="0087404C"/>
              </w:tc>
            </w:tr>
          </w:tbl>
          <w:p w14:paraId="0A8CF26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24BF4F4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8D5AEE9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Go to next worksheet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8A3DDDC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FF3C200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1832A20" w14:textId="77777777" w:rsidR="0087404C" w:rsidRDefault="0087404C"/>
              </w:tc>
            </w:tr>
          </w:tbl>
          <w:p w14:paraId="0566529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PgDn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800"/>
            </w:tblGrid>
            <w:tr w:rsidR="0087404C" w14:paraId="0CCE138B" w14:textId="77777777">
              <w:trPr>
                <w:trHeight w:hRule="exact" w:val="446"/>
              </w:trPr>
              <w:tc>
                <w:tcPr>
                  <w:tcW w:w="80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17A52FA" w14:textId="77777777" w:rsidR="0087404C" w:rsidRDefault="0087404C"/>
              </w:tc>
            </w:tr>
          </w:tbl>
          <w:p w14:paraId="58D0835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CDDBBA3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70105A3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Go to previous worksheet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D42259F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AB6A414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DA9EB5A" w14:textId="77777777" w:rsidR="0087404C" w:rsidRDefault="0087404C"/>
              </w:tc>
            </w:tr>
          </w:tbl>
          <w:p w14:paraId="0BC15894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PgUp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800"/>
            </w:tblGrid>
            <w:tr w:rsidR="0087404C" w14:paraId="4507D008" w14:textId="77777777">
              <w:trPr>
                <w:trHeight w:hRule="exact" w:val="446"/>
              </w:trPr>
              <w:tc>
                <w:tcPr>
                  <w:tcW w:w="80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36FD9EB" w14:textId="77777777" w:rsidR="0087404C" w:rsidRDefault="0087404C"/>
              </w:tc>
            </w:tr>
          </w:tbl>
          <w:p w14:paraId="57C49D9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4948B5D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1742EA3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Rename current worksheet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12DF58F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26B435F4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B3260B2" w14:textId="77777777" w:rsidR="0087404C" w:rsidRDefault="0087404C"/>
              </w:tc>
            </w:tr>
          </w:tbl>
          <w:p w14:paraId="6A868856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O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HR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</w:tblGrid>
            <w:tr w:rsidR="0087404C" w14:paraId="36F000BA" w14:textId="77777777">
              <w:trPr>
                <w:trHeight w:hRule="exact" w:val="466"/>
              </w:trPr>
              <w:tc>
                <w:tcPr>
                  <w:tcW w:w="40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6293C02" w14:textId="77777777" w:rsidR="0087404C" w:rsidRDefault="0087404C"/>
              </w:tc>
            </w:tr>
          </w:tbl>
          <w:p w14:paraId="3058BDE8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83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073876C2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77A3B0E" w14:textId="77777777" w:rsidR="0087404C" w:rsidRDefault="0087404C"/>
              </w:tc>
            </w:tr>
          </w:tbl>
          <w:p w14:paraId="1C30AED2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64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6DFE6598" w14:textId="77777777">
              <w:trPr>
                <w:trHeight w:hRule="exact" w:val="44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2AF6690" w14:textId="77777777" w:rsidR="0087404C" w:rsidRDefault="0087404C"/>
              </w:tc>
            </w:tr>
          </w:tbl>
          <w:p w14:paraId="538C7CC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F9B517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1491B33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80EFDD0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1B32E79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Delete current worksheet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20AC0EF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0C414FF7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19856A8" w14:textId="77777777" w:rsidR="0087404C" w:rsidRDefault="0087404C"/>
              </w:tc>
            </w:tr>
          </w:tbl>
          <w:p w14:paraId="40A55D8B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L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80"/>
            </w:tblGrid>
            <w:tr w:rsidR="0087404C" w14:paraId="312D29F7" w14:textId="77777777">
              <w:trPr>
                <w:trHeight w:hRule="exact" w:val="464"/>
              </w:trPr>
              <w:tc>
                <w:tcPr>
                  <w:tcW w:w="38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3027AC9" w14:textId="77777777" w:rsidR="0087404C" w:rsidRDefault="0087404C"/>
              </w:tc>
            </w:tr>
          </w:tbl>
          <w:p w14:paraId="2CAFC45F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53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0A0208E3" w14:textId="77777777">
              <w:trPr>
                <w:trHeight w:hRule="exact" w:val="444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E0D299B" w14:textId="77777777" w:rsidR="0087404C" w:rsidRDefault="0087404C"/>
              </w:tc>
            </w:tr>
          </w:tbl>
          <w:p w14:paraId="0B1B9D6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D71F69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0AD2716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22BFC6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current worksheet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C7F3EE7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7EECF187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89D204D" w14:textId="77777777" w:rsidR="0087404C" w:rsidRDefault="0087404C"/>
              </w:tc>
            </w:tr>
          </w:tbl>
          <w:p w14:paraId="62FAB3CA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M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80"/>
            </w:tblGrid>
            <w:tr w:rsidR="0087404C" w14:paraId="3B821CEE" w14:textId="77777777">
              <w:trPr>
                <w:trHeight w:hRule="exact" w:val="464"/>
              </w:trPr>
              <w:tc>
                <w:tcPr>
                  <w:tcW w:w="38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6D02E04" w14:textId="77777777" w:rsidR="0087404C" w:rsidRDefault="0087404C"/>
              </w:tc>
            </w:tr>
          </w:tbl>
          <w:p w14:paraId="099CA943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53" w:type="dxa"/>
              <w:tblLayout w:type="fixed"/>
              <w:tblLook w:val="04A0" w:firstRow="1" w:lastRow="0" w:firstColumn="1" w:lastColumn="0" w:noHBand="0" w:noVBand="1"/>
            </w:tblPr>
            <w:tblGrid>
              <w:gridCol w:w="424"/>
            </w:tblGrid>
            <w:tr w:rsidR="0087404C" w14:paraId="1C9BF09C" w14:textId="77777777">
              <w:trPr>
                <w:trHeight w:hRule="exact" w:val="444"/>
              </w:trPr>
              <w:tc>
                <w:tcPr>
                  <w:tcW w:w="42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A1617CD" w14:textId="77777777" w:rsidR="0087404C" w:rsidRDefault="0087404C"/>
              </w:tc>
            </w:tr>
          </w:tbl>
          <w:p w14:paraId="256A620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D4023D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3F0332F" w14:textId="77777777">
        <w:trPr>
          <w:trHeight w:hRule="exact" w:val="130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DC1413F" w14:textId="77777777" w:rsidR="0087404C" w:rsidRDefault="00000000">
            <w:pPr>
              <w:autoSpaceDE w:val="0"/>
              <w:autoSpaceDN w:val="0"/>
              <w:spacing w:before="68" w:after="0" w:line="378" w:lineRule="exact"/>
              <w:ind w:left="144" w:right="288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between the worksheet, Ribbon, task pane and zoom controls in a worksheet that has been split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9F0E7F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2FA80D96" w14:textId="77777777">
              <w:trPr>
                <w:trHeight w:hRule="exact" w:val="46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9FF3BDA" w14:textId="77777777" w:rsidR="0087404C" w:rsidRDefault="0087404C"/>
              </w:tc>
            </w:tr>
          </w:tbl>
          <w:p w14:paraId="5D1E02D7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F6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OR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F6</w:t>
            </w:r>
          </w:p>
          <w:tbl>
            <w:tblPr>
              <w:tblW w:w="0" w:type="auto"/>
              <w:tblInd w:w="1133" w:type="dxa"/>
              <w:tblLayout w:type="fixed"/>
              <w:tblLook w:val="04A0" w:firstRow="1" w:lastRow="0" w:firstColumn="1" w:lastColumn="0" w:noHBand="0" w:noVBand="1"/>
            </w:tblPr>
            <w:tblGrid>
              <w:gridCol w:w="712"/>
            </w:tblGrid>
            <w:tr w:rsidR="0087404C" w14:paraId="6F2DDCEB" w14:textId="77777777">
              <w:trPr>
                <w:trHeight w:hRule="exact" w:val="466"/>
              </w:trPr>
              <w:tc>
                <w:tcPr>
                  <w:tcW w:w="7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35FD9A8" w14:textId="77777777" w:rsidR="0087404C" w:rsidRDefault="0087404C"/>
              </w:tc>
            </w:tr>
          </w:tbl>
          <w:p w14:paraId="4D8109DF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122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30D221CC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A649C6E" w14:textId="77777777" w:rsidR="0087404C" w:rsidRDefault="0087404C"/>
              </w:tc>
            </w:tr>
          </w:tbl>
          <w:p w14:paraId="08674FE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E71EF2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712734D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0E87CB2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adjacent worksheets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204A4C9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9F0BE7C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73290FC" w14:textId="77777777" w:rsidR="0087404C" w:rsidRDefault="0087404C"/>
              </w:tc>
            </w:tr>
          </w:tbl>
          <w:p w14:paraId="73C85198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PgUp/PgDn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7D5417AC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6EF170C" w14:textId="77777777" w:rsidR="0087404C" w:rsidRDefault="0087404C"/>
              </w:tc>
            </w:tr>
          </w:tbl>
          <w:p w14:paraId="1E1D2C67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</w:tblGrid>
            <w:tr w:rsidR="0087404C" w14:paraId="283DD62B" w14:textId="77777777">
              <w:trPr>
                <w:trHeight w:hRule="exact" w:val="446"/>
              </w:trPr>
              <w:tc>
                <w:tcPr>
                  <w:tcW w:w="144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03D3C44" w14:textId="77777777" w:rsidR="0087404C" w:rsidRDefault="0087404C"/>
              </w:tc>
            </w:tr>
          </w:tbl>
          <w:p w14:paraId="674E04D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71B8D8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24161BB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9DE2E55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non-adjacent worksheets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BA45928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D694B31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AFD2B0D" w14:textId="77777777" w:rsidR="0087404C" w:rsidRDefault="0087404C"/>
              </w:tc>
            </w:tr>
          </w:tbl>
          <w:p w14:paraId="5B767CDA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Click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56"/>
            </w:tblGrid>
            <w:tr w:rsidR="0087404C" w14:paraId="0C2D7DD2" w14:textId="77777777">
              <w:trPr>
                <w:trHeight w:hRule="exact" w:val="444"/>
              </w:trPr>
              <w:tc>
                <w:tcPr>
                  <w:tcW w:w="75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BA0A02B" w14:textId="77777777" w:rsidR="0087404C" w:rsidRDefault="0087404C"/>
              </w:tc>
            </w:tr>
          </w:tbl>
          <w:p w14:paraId="48409FD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6D5AD78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14F4695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Toggle scroll lock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953A18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</w:tblGrid>
            <w:tr w:rsidR="0087404C" w14:paraId="5902B680" w14:textId="77777777">
              <w:trPr>
                <w:trHeight w:hRule="exact" w:val="446"/>
              </w:trPr>
              <w:tc>
                <w:tcPr>
                  <w:tcW w:w="84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8680132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ScrLk</w:t>
                  </w:r>
                </w:p>
              </w:tc>
            </w:tr>
          </w:tbl>
          <w:p w14:paraId="5820367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D4B6D3D" w14:textId="77777777">
        <w:trPr>
          <w:trHeight w:hRule="exact" w:val="60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E6CD0AD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Toggle full screen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F8E4EE5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34B8870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1757D0F" w14:textId="77777777" w:rsidR="0087404C" w:rsidRDefault="0087404C"/>
              </w:tc>
            </w:tr>
          </w:tbl>
          <w:p w14:paraId="03BDD7F4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F1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4DE05EAA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5126604" w14:textId="77777777" w:rsidR="0087404C" w:rsidRDefault="0087404C"/>
              </w:tc>
            </w:tr>
          </w:tbl>
          <w:p w14:paraId="339C8BB1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1F0B4F89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7A7E510" w14:textId="77777777" w:rsidR="0087404C" w:rsidRDefault="0087404C"/>
              </w:tc>
            </w:tr>
          </w:tbl>
          <w:p w14:paraId="0FF7018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1201775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31AA9EF1" w14:textId="77777777" w:rsidR="0087404C" w:rsidRDefault="0087404C">
      <w:pPr>
        <w:autoSpaceDE w:val="0"/>
        <w:autoSpaceDN w:val="0"/>
        <w:spacing w:after="0" w:line="14" w:lineRule="exact"/>
      </w:pPr>
    </w:p>
    <w:p w14:paraId="79A05EF6" w14:textId="77777777" w:rsidR="0087404C" w:rsidRDefault="0087404C">
      <w:pPr>
        <w:autoSpaceDE w:val="0"/>
        <w:autoSpaceDN w:val="0"/>
        <w:spacing w:after="0" w:line="14" w:lineRule="exact"/>
      </w:pPr>
    </w:p>
    <w:p w14:paraId="1867F449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6713642B" w14:textId="77777777" w:rsidR="0087404C" w:rsidRDefault="0087404C">
      <w:pPr>
        <w:autoSpaceDE w:val="0"/>
        <w:autoSpaceDN w:val="0"/>
        <w:spacing w:after="0" w:line="1936" w:lineRule="atLeas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0D0FA7E6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F6A2AE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Worksheet - Continued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9CBDDFB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5766C049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CA8E17F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Print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5DF8ECA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DE398C7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C75CA6D" w14:textId="77777777" w:rsidR="0087404C" w:rsidRDefault="0087404C"/>
              </w:tc>
            </w:tr>
          </w:tbl>
          <w:p w14:paraId="7F68FAAF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57C546BC" w14:textId="77777777">
              <w:trPr>
                <w:trHeight w:hRule="exact" w:val="446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965F718" w14:textId="77777777" w:rsidR="0087404C" w:rsidRDefault="0087404C"/>
              </w:tc>
            </w:tr>
          </w:tbl>
          <w:p w14:paraId="46376D3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FF60980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BEB856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print preview window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56A05A1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6062203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F66CE53" w14:textId="77777777" w:rsidR="0087404C" w:rsidRDefault="0087404C"/>
              </w:tc>
            </w:tr>
          </w:tbl>
          <w:p w14:paraId="1453C175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F2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94"/>
            </w:tblGrid>
            <w:tr w:rsidR="0087404C" w14:paraId="3CB0C109" w14:textId="77777777">
              <w:trPr>
                <w:trHeight w:hRule="exact" w:val="446"/>
              </w:trPr>
              <w:tc>
                <w:tcPr>
                  <w:tcW w:w="4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C315C59" w14:textId="77777777" w:rsidR="0087404C" w:rsidRDefault="0087404C"/>
              </w:tc>
            </w:tr>
          </w:tbl>
          <w:p w14:paraId="63EA561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74D8D8D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CD7361D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Set print area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743BC5F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1F199772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C9E4714" w14:textId="77777777" w:rsidR="0087404C" w:rsidRDefault="0087404C"/>
              </w:tc>
            </w:tr>
          </w:tbl>
          <w:p w14:paraId="33D3A756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RS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80"/>
            </w:tblGrid>
            <w:tr w:rsidR="0087404C" w14:paraId="52C295DC" w14:textId="77777777">
              <w:trPr>
                <w:trHeight w:hRule="exact" w:val="464"/>
              </w:trPr>
              <w:tc>
                <w:tcPr>
                  <w:tcW w:w="38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9C76D8D" w14:textId="77777777" w:rsidR="0087404C" w:rsidRDefault="0087404C"/>
              </w:tc>
            </w:tr>
          </w:tbl>
          <w:p w14:paraId="0DFBF862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53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0FFE24C8" w14:textId="77777777">
              <w:trPr>
                <w:trHeight w:hRule="exact" w:val="46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6748AD1" w14:textId="77777777" w:rsidR="0087404C" w:rsidRDefault="0087404C"/>
              </w:tc>
            </w:tr>
          </w:tbl>
          <w:p w14:paraId="23D5D09E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33" w:type="dxa"/>
              <w:tblLayout w:type="fixed"/>
              <w:tblLook w:val="04A0" w:firstRow="1" w:lastRow="0" w:firstColumn="1" w:lastColumn="0" w:noHBand="0" w:noVBand="1"/>
            </w:tblPr>
            <w:tblGrid>
              <w:gridCol w:w="380"/>
            </w:tblGrid>
            <w:tr w:rsidR="0087404C" w14:paraId="0F628185" w14:textId="77777777">
              <w:trPr>
                <w:trHeight w:hRule="exact" w:val="444"/>
              </w:trPr>
              <w:tc>
                <w:tcPr>
                  <w:tcW w:w="38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CB10D92" w14:textId="77777777" w:rsidR="0087404C" w:rsidRDefault="0087404C"/>
              </w:tc>
            </w:tr>
          </w:tbl>
          <w:p w14:paraId="510F78D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99CEDA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4554BE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362F152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53C095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Clear print area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B3FA53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0A4C2C57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3B177C2" w14:textId="77777777" w:rsidR="0087404C" w:rsidRDefault="0087404C"/>
              </w:tc>
            </w:tr>
          </w:tbl>
          <w:p w14:paraId="274DB76F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RC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80"/>
            </w:tblGrid>
            <w:tr w:rsidR="0087404C" w14:paraId="191D45C5" w14:textId="77777777">
              <w:trPr>
                <w:trHeight w:hRule="exact" w:val="466"/>
              </w:trPr>
              <w:tc>
                <w:tcPr>
                  <w:tcW w:w="38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B82EF25" w14:textId="77777777" w:rsidR="0087404C" w:rsidRDefault="0087404C"/>
              </w:tc>
            </w:tr>
          </w:tbl>
          <w:p w14:paraId="130A5CA1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53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2AFE6366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F903999" w14:textId="77777777" w:rsidR="0087404C" w:rsidRDefault="0087404C"/>
              </w:tc>
            </w:tr>
          </w:tbl>
          <w:p w14:paraId="7C37F819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33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4DCD660F" w14:textId="77777777">
              <w:trPr>
                <w:trHeight w:hRule="exact" w:val="44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A35D231" w14:textId="77777777" w:rsidR="0087404C" w:rsidRDefault="0087404C"/>
              </w:tc>
            </w:tr>
          </w:tbl>
          <w:p w14:paraId="5BD1397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0497942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61A8B6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D190181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5D096C8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Zoom in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E352EC7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C1960CB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9506401" w14:textId="77777777" w:rsidR="0087404C" w:rsidRDefault="0087404C"/>
              </w:tc>
            </w:tr>
          </w:tbl>
          <w:p w14:paraId="64A30AD5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Mouse Wheel Up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1978"/>
            </w:tblGrid>
            <w:tr w:rsidR="0087404C" w14:paraId="7D6522AD" w14:textId="77777777">
              <w:trPr>
                <w:trHeight w:hRule="exact" w:val="444"/>
              </w:trPr>
              <w:tc>
                <w:tcPr>
                  <w:tcW w:w="19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DE38B55" w14:textId="77777777" w:rsidR="0087404C" w:rsidRDefault="0087404C"/>
              </w:tc>
            </w:tr>
          </w:tbl>
          <w:p w14:paraId="2BF04F2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DDF1F4F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35B7B26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Zoom out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79006A4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896594E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B5BB75E" w14:textId="77777777" w:rsidR="0087404C" w:rsidRDefault="0087404C"/>
              </w:tc>
            </w:tr>
          </w:tbl>
          <w:p w14:paraId="2AECDC1B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Mouse Wheel Down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2282"/>
            </w:tblGrid>
            <w:tr w:rsidR="0087404C" w14:paraId="24E00AB1" w14:textId="77777777">
              <w:trPr>
                <w:trHeight w:hRule="exact" w:val="444"/>
              </w:trPr>
              <w:tc>
                <w:tcPr>
                  <w:tcW w:w="228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BC4B852" w14:textId="77777777" w:rsidR="0087404C" w:rsidRDefault="0087404C"/>
              </w:tc>
            </w:tr>
          </w:tbl>
          <w:p w14:paraId="4206E72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5222D20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3C0E681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Protect sheet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A579D4E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6C154A03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E3AAD40" w14:textId="77777777" w:rsidR="0087404C" w:rsidRDefault="0087404C"/>
              </w:tc>
            </w:tr>
          </w:tbl>
          <w:p w14:paraId="07C54629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R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PS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362535B8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6214A1E" w14:textId="77777777" w:rsidR="0087404C" w:rsidRDefault="0087404C"/>
              </w:tc>
            </w:tr>
          </w:tbl>
          <w:p w14:paraId="4C8A9EFF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63990BB4" w14:textId="77777777">
              <w:trPr>
                <w:trHeight w:hRule="exact" w:val="466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D027D97" w14:textId="77777777" w:rsidR="0087404C" w:rsidRDefault="0087404C"/>
              </w:tc>
            </w:tr>
          </w:tbl>
          <w:p w14:paraId="0162F05B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33" w:type="dxa"/>
              <w:tblLayout w:type="fixed"/>
              <w:tblLook w:val="04A0" w:firstRow="1" w:lastRow="0" w:firstColumn="1" w:lastColumn="0" w:noHBand="0" w:noVBand="1"/>
            </w:tblPr>
            <w:tblGrid>
              <w:gridCol w:w="380"/>
            </w:tblGrid>
            <w:tr w:rsidR="0087404C" w14:paraId="0D387440" w14:textId="77777777">
              <w:trPr>
                <w:trHeight w:hRule="exact" w:val="446"/>
              </w:trPr>
              <w:tc>
                <w:tcPr>
                  <w:tcW w:w="38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BAB7F1E" w14:textId="77777777" w:rsidR="0087404C" w:rsidRDefault="0087404C"/>
              </w:tc>
            </w:tr>
          </w:tbl>
          <w:p w14:paraId="49D06BB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BC1AC6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000434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5B29E3CA" w14:textId="77777777" w:rsidR="0087404C" w:rsidRDefault="0087404C">
      <w:pPr>
        <w:autoSpaceDE w:val="0"/>
        <w:autoSpaceDN w:val="0"/>
        <w:spacing w:after="0" w:line="420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26C1A3D1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1149AF1" w14:textId="77777777" w:rsidR="0087404C" w:rsidRDefault="00000000">
            <w:pPr>
              <w:autoSpaceDE w:val="0"/>
              <w:autoSpaceDN w:val="0"/>
              <w:spacing w:before="88" w:after="0" w:line="296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Workbook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E88F23B" w14:textId="77777777" w:rsidR="0087404C" w:rsidRDefault="00000000">
            <w:pPr>
              <w:autoSpaceDE w:val="0"/>
              <w:autoSpaceDN w:val="0"/>
              <w:spacing w:before="88" w:after="0" w:line="296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38508435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B64F5B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Create new workbook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60F4C6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94004C8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3F1AB29" w14:textId="77777777" w:rsidR="0087404C" w:rsidRDefault="0087404C"/>
              </w:tc>
            </w:tr>
          </w:tbl>
          <w:p w14:paraId="68045208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N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13585CC1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8CBF3E5" w14:textId="77777777" w:rsidR="0087404C" w:rsidRDefault="0087404C"/>
              </w:tc>
            </w:tr>
          </w:tbl>
          <w:p w14:paraId="3FEB134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249580C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3ECBC2D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workbook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BFBB270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F3F7F28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1F92CFB" w14:textId="77777777" w:rsidR="0087404C" w:rsidRDefault="0087404C"/>
              </w:tc>
            </w:tr>
          </w:tbl>
          <w:p w14:paraId="41FE29FA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O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</w:tblGrid>
            <w:tr w:rsidR="0087404C" w14:paraId="7ECD3553" w14:textId="77777777">
              <w:trPr>
                <w:trHeight w:hRule="exact" w:val="446"/>
              </w:trPr>
              <w:tc>
                <w:tcPr>
                  <w:tcW w:w="40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E9D2CD1" w14:textId="77777777" w:rsidR="0087404C" w:rsidRDefault="0087404C"/>
              </w:tc>
            </w:tr>
          </w:tbl>
          <w:p w14:paraId="2183A47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5646994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2C3B6FF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Save workbook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9505165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34BDDB7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94F53B9" w14:textId="77777777" w:rsidR="0087404C" w:rsidRDefault="0087404C"/>
              </w:tc>
            </w:tr>
          </w:tbl>
          <w:p w14:paraId="30857279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39CA5E5A" w14:textId="77777777">
              <w:trPr>
                <w:trHeight w:hRule="exact" w:val="444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A856041" w14:textId="77777777" w:rsidR="0087404C" w:rsidRDefault="0087404C"/>
              </w:tc>
            </w:tr>
          </w:tbl>
          <w:p w14:paraId="23927A2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CF2CDD8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8333CF1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Save as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0B5ABCA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0C37ED5" w14:textId="77777777">
              <w:trPr>
                <w:trHeight w:hRule="exact" w:val="44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48C2DBC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F12</w:t>
                  </w:r>
                </w:p>
              </w:tc>
            </w:tr>
          </w:tbl>
          <w:p w14:paraId="26E57CD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1F91BE8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9CFC8D7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Go to next workbook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3588CC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D78C9CF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71CF893" w14:textId="77777777" w:rsidR="0087404C" w:rsidRDefault="0087404C"/>
              </w:tc>
            </w:tr>
          </w:tbl>
          <w:p w14:paraId="1DE30310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Tab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AAD1954" w14:textId="77777777">
              <w:trPr>
                <w:trHeight w:hRule="exact" w:val="44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8F92FD7" w14:textId="77777777" w:rsidR="0087404C" w:rsidRDefault="0087404C"/>
              </w:tc>
            </w:tr>
          </w:tbl>
          <w:p w14:paraId="5DB19DA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8DA0E7C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CB054C5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Go to previous workbook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3B0D9F8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2FD3B9A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2A6C5C0" w14:textId="77777777" w:rsidR="0087404C" w:rsidRDefault="0087404C"/>
              </w:tc>
            </w:tr>
          </w:tbl>
          <w:p w14:paraId="27E46F85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Tab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185C345C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196FC5D" w14:textId="77777777" w:rsidR="0087404C" w:rsidRDefault="0087404C"/>
              </w:tc>
            </w:tr>
          </w:tbl>
          <w:p w14:paraId="24516639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F1E09D8" w14:textId="77777777">
              <w:trPr>
                <w:trHeight w:hRule="exact" w:val="44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1CB4B8B" w14:textId="77777777" w:rsidR="0087404C" w:rsidRDefault="0087404C"/>
              </w:tc>
            </w:tr>
          </w:tbl>
          <w:p w14:paraId="4E6C8CA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55D56D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2FF1AAF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06A9FB6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Minimize current workbook window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57DDBD6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7E454A0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8678EF6" w14:textId="77777777" w:rsidR="0087404C" w:rsidRDefault="0087404C"/>
              </w:tc>
            </w:tr>
          </w:tbl>
          <w:p w14:paraId="2D8F4F20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F9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94"/>
            </w:tblGrid>
            <w:tr w:rsidR="0087404C" w14:paraId="0F2629B6" w14:textId="77777777">
              <w:trPr>
                <w:trHeight w:hRule="exact" w:val="444"/>
              </w:trPr>
              <w:tc>
                <w:tcPr>
                  <w:tcW w:w="4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DDB3FA9" w14:textId="77777777" w:rsidR="0087404C" w:rsidRDefault="0087404C"/>
              </w:tc>
            </w:tr>
          </w:tbl>
          <w:p w14:paraId="461AF39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15C38E6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FAF5B9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Maximize current workbook window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55A0D57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2DCD588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ABEC01C" w14:textId="77777777" w:rsidR="0087404C" w:rsidRDefault="0087404C"/>
              </w:tc>
            </w:tr>
          </w:tbl>
          <w:p w14:paraId="3CF87056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F10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134596A" w14:textId="77777777">
              <w:trPr>
                <w:trHeight w:hRule="exact" w:val="44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1FA7A58" w14:textId="77777777" w:rsidR="0087404C" w:rsidRDefault="0087404C"/>
              </w:tc>
            </w:tr>
          </w:tbl>
          <w:p w14:paraId="7056EA0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4B561E2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9FFB83A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Protect workbook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24B7FC2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3BC77AB9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5710486" w14:textId="77777777" w:rsidR="0087404C" w:rsidRDefault="0087404C"/>
              </w:tc>
            </w:tr>
          </w:tbl>
          <w:p w14:paraId="6EBBD037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R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PW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5EF241B1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62FB2FC" w14:textId="77777777" w:rsidR="0087404C" w:rsidRDefault="0087404C"/>
              </w:tc>
            </w:tr>
          </w:tbl>
          <w:p w14:paraId="0ECEFC78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789F291F" w14:textId="77777777">
              <w:trPr>
                <w:trHeight w:hRule="exact" w:val="466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5B840EA" w14:textId="77777777" w:rsidR="0087404C" w:rsidRDefault="0087404C"/>
              </w:tc>
            </w:tr>
          </w:tbl>
          <w:p w14:paraId="0CF97B7B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33" w:type="dxa"/>
              <w:tblLayout w:type="fixed"/>
              <w:tblLook w:val="04A0" w:firstRow="1" w:lastRow="0" w:firstColumn="1" w:lastColumn="0" w:noHBand="0" w:noVBand="1"/>
            </w:tblPr>
            <w:tblGrid>
              <w:gridCol w:w="438"/>
            </w:tblGrid>
            <w:tr w:rsidR="0087404C" w14:paraId="3BC5450C" w14:textId="77777777">
              <w:trPr>
                <w:trHeight w:hRule="exact" w:val="446"/>
              </w:trPr>
              <w:tc>
                <w:tcPr>
                  <w:tcW w:w="43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A02E2D7" w14:textId="77777777" w:rsidR="0087404C" w:rsidRDefault="0087404C"/>
              </w:tc>
            </w:tr>
          </w:tbl>
          <w:p w14:paraId="19F6A94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26C8494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CAF1B4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F4290E4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D78E9DB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Close current workbook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2B0265C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F6AEE5F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ABC9347" w14:textId="77777777" w:rsidR="0087404C" w:rsidRDefault="0087404C"/>
              </w:tc>
            </w:tr>
          </w:tbl>
          <w:p w14:paraId="24479BB7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F4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94"/>
            </w:tblGrid>
            <w:tr w:rsidR="0087404C" w14:paraId="6C28FD1F" w14:textId="77777777">
              <w:trPr>
                <w:trHeight w:hRule="exact" w:val="446"/>
              </w:trPr>
              <w:tc>
                <w:tcPr>
                  <w:tcW w:w="4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A2D6FDA" w14:textId="77777777" w:rsidR="0087404C" w:rsidRDefault="0087404C"/>
              </w:tc>
            </w:tr>
          </w:tbl>
          <w:p w14:paraId="7B8382E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FE099E5" w14:textId="77777777">
        <w:trPr>
          <w:trHeight w:hRule="exact" w:val="60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7BD7017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Close Excel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9820688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49578F0B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C4189FE" w14:textId="77777777" w:rsidR="0087404C" w:rsidRDefault="0087404C"/>
              </w:tc>
            </w:tr>
          </w:tbl>
          <w:p w14:paraId="3F17748F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F4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73033861" w14:textId="77777777">
              <w:trPr>
                <w:trHeight w:hRule="exact" w:val="444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1DF6A72" w14:textId="77777777" w:rsidR="0087404C" w:rsidRDefault="0087404C"/>
              </w:tc>
            </w:tr>
          </w:tbl>
          <w:p w14:paraId="5D96DE7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667CE844" w14:textId="77777777" w:rsidR="0087404C" w:rsidRDefault="0087404C">
      <w:pPr>
        <w:autoSpaceDE w:val="0"/>
        <w:autoSpaceDN w:val="0"/>
        <w:spacing w:after="0" w:line="14" w:lineRule="exact"/>
      </w:pPr>
    </w:p>
    <w:p w14:paraId="60E75F21" w14:textId="77777777" w:rsidR="0087404C" w:rsidRDefault="0087404C">
      <w:pPr>
        <w:autoSpaceDE w:val="0"/>
        <w:autoSpaceDN w:val="0"/>
        <w:spacing w:after="0" w:line="14" w:lineRule="exact"/>
      </w:pPr>
    </w:p>
    <w:p w14:paraId="27395A71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5E4F78A4" w14:textId="77777777" w:rsidR="0087404C" w:rsidRDefault="0087404C">
      <w:pPr>
        <w:autoSpaceDE w:val="0"/>
        <w:autoSpaceDN w:val="0"/>
        <w:spacing w:after="0" w:line="13754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5CB75BF8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9D41262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Ribbon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7D1F52B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053B9335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15021C6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Expand or collapse ribbon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A2C52E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78B6608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174C3E2" w14:textId="77777777" w:rsidR="0087404C" w:rsidRDefault="0087404C"/>
              </w:tc>
            </w:tr>
          </w:tbl>
          <w:p w14:paraId="49D60BD6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F1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94"/>
            </w:tblGrid>
            <w:tr w:rsidR="0087404C" w14:paraId="57733F98" w14:textId="77777777">
              <w:trPr>
                <w:trHeight w:hRule="exact" w:val="446"/>
              </w:trPr>
              <w:tc>
                <w:tcPr>
                  <w:tcW w:w="4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390DCCC" w14:textId="77777777" w:rsidR="0087404C" w:rsidRDefault="0087404C"/>
              </w:tc>
            </w:tr>
          </w:tbl>
          <w:p w14:paraId="7B5BA0F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2555FF4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98AF972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Activate access keys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3907629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01731CC8" w14:textId="77777777">
              <w:trPr>
                <w:trHeight w:hRule="exact" w:val="44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811E461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Alt</w:t>
                  </w:r>
                </w:p>
              </w:tc>
            </w:tr>
          </w:tbl>
          <w:p w14:paraId="3823D95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3785F9E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04F0349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through Ribbon tabs and groups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23DD3B8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31602202" w14:textId="77777777">
              <w:trPr>
                <w:trHeight w:hRule="exact" w:val="464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8F02FA1" w14:textId="77777777" w:rsidR="0087404C" w:rsidRDefault="0087404C"/>
              </w:tc>
            </w:tr>
          </w:tbl>
          <w:p w14:paraId="50057D91" w14:textId="77777777" w:rsidR="0087404C" w:rsidRDefault="00000000">
            <w:pPr>
              <w:autoSpaceDE w:val="0"/>
              <w:autoSpaceDN w:val="0"/>
              <w:spacing w:after="0" w:line="244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→←↑↓</w:t>
            </w:r>
          </w:p>
          <w:tbl>
            <w:tblPr>
              <w:tblW w:w="0" w:type="auto"/>
              <w:tblInd w:w="698" w:type="dxa"/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87404C" w14:paraId="40400018" w14:textId="77777777">
              <w:trPr>
                <w:trHeight w:hRule="exact" w:val="464"/>
              </w:trPr>
              <w:tc>
                <w:tcPr>
                  <w:tcW w:w="4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DAF1184" w14:textId="77777777" w:rsidR="0087404C" w:rsidRDefault="0087404C"/>
              </w:tc>
            </w:tr>
          </w:tbl>
          <w:p w14:paraId="72507E65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233" w:type="dxa"/>
              <w:tblLayout w:type="fixed"/>
              <w:tblLook w:val="04A0" w:firstRow="1" w:lastRow="0" w:firstColumn="1" w:lastColumn="0" w:noHBand="0" w:noVBand="1"/>
            </w:tblPr>
            <w:tblGrid>
              <w:gridCol w:w="350"/>
            </w:tblGrid>
            <w:tr w:rsidR="0087404C" w14:paraId="4EB86CE0" w14:textId="77777777">
              <w:trPr>
                <w:trHeight w:hRule="exact" w:val="464"/>
              </w:trPr>
              <w:tc>
                <w:tcPr>
                  <w:tcW w:w="3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50DD531" w14:textId="77777777" w:rsidR="0087404C" w:rsidRDefault="0087404C"/>
              </w:tc>
            </w:tr>
          </w:tbl>
          <w:p w14:paraId="1435B06F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672" w:type="dxa"/>
              <w:tblLayout w:type="fixed"/>
              <w:tblLook w:val="04A0" w:firstRow="1" w:lastRow="0" w:firstColumn="1" w:lastColumn="0" w:noHBand="0" w:noVBand="1"/>
            </w:tblPr>
            <w:tblGrid>
              <w:gridCol w:w="334"/>
            </w:tblGrid>
            <w:tr w:rsidR="0087404C" w14:paraId="2146529C" w14:textId="77777777">
              <w:trPr>
                <w:trHeight w:hRule="exact" w:val="444"/>
              </w:trPr>
              <w:tc>
                <w:tcPr>
                  <w:tcW w:w="33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ABE4ABE" w14:textId="77777777" w:rsidR="0087404C" w:rsidRDefault="0087404C"/>
              </w:tc>
            </w:tr>
          </w:tbl>
          <w:p w14:paraId="21DC009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10106DF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1584C6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A31CA40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BF8F376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Activate or open selected control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8A0BF25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874"/>
            </w:tblGrid>
            <w:tr w:rsidR="0087404C" w14:paraId="03B1D928" w14:textId="77777777">
              <w:trPr>
                <w:trHeight w:hRule="exact" w:val="466"/>
              </w:trPr>
              <w:tc>
                <w:tcPr>
                  <w:tcW w:w="87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9D1E101" w14:textId="77777777" w:rsidR="0087404C" w:rsidRDefault="0087404C"/>
              </w:tc>
            </w:tr>
          </w:tbl>
          <w:p w14:paraId="58E47553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Space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OR </w:t>
            </w:r>
            <w:r>
              <w:rPr>
                <w:rFonts w:ascii="Arial" w:eastAsia="Arial" w:hAnsi="Arial"/>
                <w:b/>
                <w:color w:val="FFFFFF"/>
              </w:rPr>
              <w:t>Enter</w:t>
            </w:r>
          </w:p>
          <w:tbl>
            <w:tblPr>
              <w:tblW w:w="0" w:type="auto"/>
              <w:tblInd w:w="1512" w:type="dxa"/>
              <w:tblLayout w:type="fixed"/>
              <w:tblLook w:val="04A0" w:firstRow="1" w:lastRow="0" w:firstColumn="1" w:lastColumn="0" w:noHBand="0" w:noVBand="1"/>
            </w:tblPr>
            <w:tblGrid>
              <w:gridCol w:w="800"/>
            </w:tblGrid>
            <w:tr w:rsidR="0087404C" w14:paraId="7483693F" w14:textId="77777777">
              <w:trPr>
                <w:trHeight w:hRule="exact" w:val="446"/>
              </w:trPr>
              <w:tc>
                <w:tcPr>
                  <w:tcW w:w="80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F75C7EB" w14:textId="77777777" w:rsidR="0087404C" w:rsidRDefault="0087404C"/>
              </w:tc>
            </w:tr>
          </w:tbl>
          <w:p w14:paraId="70697EC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936C28C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328BC04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lastRenderedPageBreak/>
              <w:t>Con�rm control change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CC192DC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86"/>
            </w:tblGrid>
            <w:tr w:rsidR="0087404C" w14:paraId="6307EB99" w14:textId="77777777">
              <w:trPr>
                <w:trHeight w:hRule="exact" w:val="444"/>
              </w:trPr>
              <w:tc>
                <w:tcPr>
                  <w:tcW w:w="78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92BDE9C" w14:textId="77777777" w:rsidR="0087404C" w:rsidRDefault="00000000">
                  <w:pPr>
                    <w:autoSpaceDE w:val="0"/>
                    <w:autoSpaceDN w:val="0"/>
                    <w:spacing w:before="94" w:after="0" w:line="242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Enter</w:t>
                  </w:r>
                </w:p>
              </w:tc>
            </w:tr>
          </w:tbl>
          <w:p w14:paraId="41E6401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BAD58E3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4D2542C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Get help on selected control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3F3D143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6E107BE5" w14:textId="77777777">
              <w:trPr>
                <w:trHeight w:hRule="exact" w:val="444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BAFB070" w14:textId="77777777" w:rsidR="0087404C" w:rsidRDefault="00000000">
                  <w:pPr>
                    <w:autoSpaceDE w:val="0"/>
                    <w:autoSpaceDN w:val="0"/>
                    <w:spacing w:before="92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F1</w:t>
                  </w:r>
                </w:p>
              </w:tc>
            </w:tr>
          </w:tbl>
          <w:p w14:paraId="096DFDC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2437F301" w14:textId="77777777" w:rsidR="0087404C" w:rsidRDefault="0087404C">
      <w:pPr>
        <w:autoSpaceDE w:val="0"/>
        <w:autoSpaceDN w:val="0"/>
        <w:spacing w:after="0" w:line="420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642758C8" w14:textId="77777777">
        <w:trPr>
          <w:trHeight w:hRule="exact" w:val="480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1722E7B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Drag and Drop (After Selecting Cells)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46DD23D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785132FE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485DCB4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Drag and cut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E70BC62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7F1A8959" w14:textId="77777777">
              <w:trPr>
                <w:trHeight w:hRule="exact" w:val="44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5F7D105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Drag</w:t>
                  </w:r>
                </w:p>
              </w:tc>
            </w:tr>
          </w:tbl>
          <w:p w14:paraId="3814280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BB3A3DA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E1E23EC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Drag and copy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554F312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0D436BC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6FDC750" w14:textId="77777777" w:rsidR="0087404C" w:rsidRDefault="0087404C"/>
              </w:tc>
            </w:tr>
          </w:tbl>
          <w:p w14:paraId="584488A3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Drag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5F12757B" w14:textId="77777777">
              <w:trPr>
                <w:trHeight w:hRule="exact" w:val="44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83AB3D9" w14:textId="77777777" w:rsidR="0087404C" w:rsidRDefault="0087404C"/>
              </w:tc>
            </w:tr>
          </w:tbl>
          <w:p w14:paraId="6231CDD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88E2F07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5A1B2BF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Drag and insert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75306FA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3BB116A2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73F8A7F" w14:textId="77777777" w:rsidR="0087404C" w:rsidRDefault="0087404C"/>
              </w:tc>
            </w:tr>
          </w:tbl>
          <w:p w14:paraId="13BE1F4B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Drag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726"/>
            </w:tblGrid>
            <w:tr w:rsidR="0087404C" w14:paraId="0005A1FA" w14:textId="77777777">
              <w:trPr>
                <w:trHeight w:hRule="exact" w:val="446"/>
              </w:trPr>
              <w:tc>
                <w:tcPr>
                  <w:tcW w:w="7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FC33CEF" w14:textId="77777777" w:rsidR="0087404C" w:rsidRDefault="0087404C"/>
              </w:tc>
            </w:tr>
          </w:tbl>
          <w:p w14:paraId="73239EC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A3651AF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1AEE9F2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Drag and insert copy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E51D0E9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DCA20D2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3C87F57" w14:textId="77777777" w:rsidR="0087404C" w:rsidRDefault="0087404C"/>
              </w:tc>
            </w:tr>
          </w:tbl>
          <w:p w14:paraId="5E59E790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Drag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610CB333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A155FE5" w14:textId="77777777" w:rsidR="0087404C" w:rsidRDefault="0087404C"/>
              </w:tc>
            </w:tr>
          </w:tbl>
          <w:p w14:paraId="3F4391A8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730"/>
            </w:tblGrid>
            <w:tr w:rsidR="0087404C" w14:paraId="578C7FBF" w14:textId="77777777">
              <w:trPr>
                <w:trHeight w:hRule="exact" w:val="444"/>
              </w:trPr>
              <w:tc>
                <w:tcPr>
                  <w:tcW w:w="73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E37A39D" w14:textId="77777777" w:rsidR="0087404C" w:rsidRDefault="0087404C"/>
              </w:tc>
            </w:tr>
          </w:tbl>
          <w:p w14:paraId="440DA7B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AE6FAF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B06EF47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0E887C2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Drag to worksheet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3ACE782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519F418A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B3A2B64" w14:textId="77777777" w:rsidR="0087404C" w:rsidRDefault="0087404C"/>
              </w:tc>
            </w:tr>
          </w:tbl>
          <w:p w14:paraId="65A23D65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Drag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742"/>
            </w:tblGrid>
            <w:tr w:rsidR="0087404C" w14:paraId="37E141BC" w14:textId="77777777">
              <w:trPr>
                <w:trHeight w:hRule="exact" w:val="446"/>
              </w:trPr>
              <w:tc>
                <w:tcPr>
                  <w:tcW w:w="74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C1A4BF9" w14:textId="77777777" w:rsidR="0087404C" w:rsidRDefault="0087404C"/>
              </w:tc>
            </w:tr>
          </w:tbl>
          <w:p w14:paraId="57A39E9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EDF0408" w14:textId="77777777">
        <w:trPr>
          <w:trHeight w:hRule="exact" w:val="60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4163F07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Drag to duplicate worksheet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47CA6EA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013BF1E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D1C41C4" w14:textId="77777777" w:rsidR="0087404C" w:rsidRDefault="0087404C"/>
              </w:tc>
            </w:tr>
          </w:tbl>
          <w:p w14:paraId="00979D3F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Drag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43A223C5" w14:textId="77777777">
              <w:trPr>
                <w:trHeight w:hRule="exact" w:val="44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37827F7" w14:textId="77777777" w:rsidR="0087404C" w:rsidRDefault="0087404C"/>
              </w:tc>
            </w:tr>
          </w:tbl>
          <w:p w14:paraId="3E43173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3CAA7954" w14:textId="77777777" w:rsidR="0087404C" w:rsidRDefault="0087404C">
      <w:pPr>
        <w:autoSpaceDE w:val="0"/>
        <w:autoSpaceDN w:val="0"/>
        <w:spacing w:after="0" w:line="14" w:lineRule="exact"/>
      </w:pPr>
    </w:p>
    <w:p w14:paraId="72FD5DDC" w14:textId="77777777" w:rsidR="0087404C" w:rsidRDefault="0087404C">
      <w:pPr>
        <w:autoSpaceDE w:val="0"/>
        <w:autoSpaceDN w:val="0"/>
        <w:spacing w:after="0" w:line="14" w:lineRule="exact"/>
      </w:pPr>
    </w:p>
    <w:p w14:paraId="7D06B2A9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0500F369" w14:textId="77777777" w:rsidR="0087404C" w:rsidRDefault="0087404C">
      <w:pPr>
        <w:autoSpaceDE w:val="0"/>
        <w:autoSpaceDN w:val="0"/>
        <w:spacing w:after="0" w:line="29444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142885E8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086B9EC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lastRenderedPageBreak/>
              <w:t>Navigation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B973DBF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701DD1FC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1A5CDA0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one cell right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0CE63BF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798AF470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8D54A2A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→</w:t>
                  </w:r>
                </w:p>
              </w:tc>
            </w:tr>
          </w:tbl>
          <w:p w14:paraId="62D0677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FE1D311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30DB29F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one cell left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F8A642F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583B8491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B326AE3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←</w:t>
                  </w:r>
                </w:p>
              </w:tc>
            </w:tr>
          </w:tbl>
          <w:p w14:paraId="7E59A37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D40CE5D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56B194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one cell up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8B68EEB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350"/>
            </w:tblGrid>
            <w:tr w:rsidR="0087404C" w14:paraId="3A9EFDEF" w14:textId="77777777">
              <w:trPr>
                <w:trHeight w:hRule="exact" w:val="444"/>
              </w:trPr>
              <w:tc>
                <w:tcPr>
                  <w:tcW w:w="3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E958F16" w14:textId="77777777" w:rsidR="0087404C" w:rsidRDefault="00000000">
                  <w:pPr>
                    <w:autoSpaceDE w:val="0"/>
                    <w:autoSpaceDN w:val="0"/>
                    <w:spacing w:before="92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↑</w:t>
                  </w:r>
                </w:p>
              </w:tc>
            </w:tr>
          </w:tbl>
          <w:p w14:paraId="0080837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1F4906B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A39A6F9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one cell down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0C74D97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350"/>
            </w:tblGrid>
            <w:tr w:rsidR="0087404C" w14:paraId="1A2E56DF" w14:textId="77777777">
              <w:trPr>
                <w:trHeight w:hRule="exact" w:val="446"/>
              </w:trPr>
              <w:tc>
                <w:tcPr>
                  <w:tcW w:w="3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8F856FF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↓</w:t>
                  </w:r>
                </w:p>
              </w:tc>
            </w:tr>
          </w:tbl>
          <w:p w14:paraId="7EC7618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93AF230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E552AC4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one screen right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4568F80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33DE33AA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7CBE35E" w14:textId="77777777" w:rsidR="0087404C" w:rsidRDefault="0087404C"/>
              </w:tc>
            </w:tr>
          </w:tbl>
          <w:p w14:paraId="6E70C22B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PgDn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816"/>
            </w:tblGrid>
            <w:tr w:rsidR="0087404C" w14:paraId="054F4BA7" w14:textId="77777777">
              <w:trPr>
                <w:trHeight w:hRule="exact" w:val="444"/>
              </w:trPr>
              <w:tc>
                <w:tcPr>
                  <w:tcW w:w="81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6D5DB69" w14:textId="77777777" w:rsidR="0087404C" w:rsidRDefault="0087404C"/>
              </w:tc>
            </w:tr>
          </w:tbl>
          <w:p w14:paraId="4E15E69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5657AC3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569E70B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one screen left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AD14F09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63BFF789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AD1F564" w14:textId="77777777" w:rsidR="0087404C" w:rsidRDefault="0087404C"/>
              </w:tc>
            </w:tr>
          </w:tbl>
          <w:p w14:paraId="5688267F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PgUp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816"/>
            </w:tblGrid>
            <w:tr w:rsidR="0087404C" w14:paraId="0484C8EE" w14:textId="77777777">
              <w:trPr>
                <w:trHeight w:hRule="exact" w:val="444"/>
              </w:trPr>
              <w:tc>
                <w:tcPr>
                  <w:tcW w:w="81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039CD46" w14:textId="77777777" w:rsidR="0087404C" w:rsidRDefault="0087404C"/>
              </w:tc>
            </w:tr>
          </w:tbl>
          <w:p w14:paraId="751D056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3C019E9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1238127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one screen up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A1E87D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800"/>
            </w:tblGrid>
            <w:tr w:rsidR="0087404C" w14:paraId="097D99F2" w14:textId="77777777">
              <w:trPr>
                <w:trHeight w:hRule="exact" w:val="446"/>
              </w:trPr>
              <w:tc>
                <w:tcPr>
                  <w:tcW w:w="80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04D1DD0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PgUp</w:t>
                  </w:r>
                </w:p>
              </w:tc>
            </w:tr>
          </w:tbl>
          <w:p w14:paraId="3287832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8D97810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BAEBAD6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one screen down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942909E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800"/>
            </w:tblGrid>
            <w:tr w:rsidR="0087404C" w14:paraId="36C83817" w14:textId="77777777">
              <w:trPr>
                <w:trHeight w:hRule="exact" w:val="444"/>
              </w:trPr>
              <w:tc>
                <w:tcPr>
                  <w:tcW w:w="80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9B2ADF3" w14:textId="77777777" w:rsidR="0087404C" w:rsidRDefault="00000000">
                  <w:pPr>
                    <w:autoSpaceDE w:val="0"/>
                    <w:autoSpaceDN w:val="0"/>
                    <w:spacing w:before="94" w:after="0" w:line="242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PgDn</w:t>
                  </w:r>
                </w:p>
              </w:tc>
            </w:tr>
          </w:tbl>
          <w:p w14:paraId="3A1CAB0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D2EBCFB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9E0062F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right edge of data region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25A0308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ACA77C8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2330819" w14:textId="77777777" w:rsidR="0087404C" w:rsidRDefault="0087404C"/>
              </w:tc>
            </w:tr>
          </w:tbl>
          <w:p w14:paraId="0461FF30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→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70FFE778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E878B83" w14:textId="77777777" w:rsidR="0087404C" w:rsidRDefault="0087404C"/>
              </w:tc>
            </w:tr>
          </w:tbl>
          <w:p w14:paraId="245FE05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5C87E75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514AC52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left edge of data region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523960A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690CD47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13FC5B8" w14:textId="77777777" w:rsidR="0087404C" w:rsidRDefault="0087404C"/>
              </w:tc>
            </w:tr>
          </w:tbl>
          <w:p w14:paraId="0C2007CB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←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45DD8508" w14:textId="77777777">
              <w:trPr>
                <w:trHeight w:hRule="exact" w:val="444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3D7B8E8" w14:textId="77777777" w:rsidR="0087404C" w:rsidRDefault="0087404C"/>
              </w:tc>
            </w:tr>
          </w:tbl>
          <w:p w14:paraId="5E455B3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CAC18D6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7A81A8F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top edge of data region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70FA17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DA92003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DB11617" w14:textId="77777777" w:rsidR="0087404C" w:rsidRDefault="0087404C"/>
              </w:tc>
            </w:tr>
          </w:tbl>
          <w:p w14:paraId="4C3DDAA5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↑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48"/>
            </w:tblGrid>
            <w:tr w:rsidR="0087404C" w14:paraId="3AD45C6B" w14:textId="77777777">
              <w:trPr>
                <w:trHeight w:hRule="exact" w:val="446"/>
              </w:trPr>
              <w:tc>
                <w:tcPr>
                  <w:tcW w:w="34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BF9D7AF" w14:textId="77777777" w:rsidR="0087404C" w:rsidRDefault="0087404C"/>
              </w:tc>
            </w:tr>
          </w:tbl>
          <w:p w14:paraId="7FEA5AD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102A87A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141BA0F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bottom edge of data region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18BB60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17ED257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7D21510" w14:textId="77777777" w:rsidR="0087404C" w:rsidRDefault="0087404C"/>
              </w:tc>
            </w:tr>
          </w:tbl>
          <w:p w14:paraId="5958310A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↓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48"/>
            </w:tblGrid>
            <w:tr w:rsidR="0087404C" w14:paraId="64DF4022" w14:textId="77777777">
              <w:trPr>
                <w:trHeight w:hRule="exact" w:val="444"/>
              </w:trPr>
              <w:tc>
                <w:tcPr>
                  <w:tcW w:w="34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75E39E1" w14:textId="77777777" w:rsidR="0087404C" w:rsidRDefault="0087404C"/>
              </w:tc>
            </w:tr>
          </w:tbl>
          <w:p w14:paraId="63AC388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844B4C3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E064B0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beginning of row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27A1FCC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</w:tblGrid>
            <w:tr w:rsidR="0087404C" w14:paraId="30E49F6B" w14:textId="77777777">
              <w:trPr>
                <w:trHeight w:hRule="exact" w:val="446"/>
              </w:trPr>
              <w:tc>
                <w:tcPr>
                  <w:tcW w:w="84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2228210" w14:textId="77777777" w:rsidR="0087404C" w:rsidRDefault="00000000">
                  <w:pPr>
                    <w:autoSpaceDE w:val="0"/>
                    <w:autoSpaceDN w:val="0"/>
                    <w:spacing w:before="96" w:after="0" w:line="242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Home</w:t>
                  </w:r>
                </w:p>
              </w:tc>
            </w:tr>
          </w:tbl>
          <w:p w14:paraId="4DC48C3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CC11E99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ED763F2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last cell in worksheet that contains data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8222337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5FE2A4E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0ADC8D4" w14:textId="77777777" w:rsidR="0087404C" w:rsidRDefault="0087404C"/>
              </w:tc>
            </w:tr>
          </w:tbl>
          <w:p w14:paraId="32A9E281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End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654"/>
            </w:tblGrid>
            <w:tr w:rsidR="0087404C" w14:paraId="0D70387F" w14:textId="77777777">
              <w:trPr>
                <w:trHeight w:hRule="exact" w:val="446"/>
              </w:trPr>
              <w:tc>
                <w:tcPr>
                  <w:tcW w:w="65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A63458E" w14:textId="77777777" w:rsidR="0087404C" w:rsidRDefault="0087404C"/>
              </w:tc>
            </w:tr>
          </w:tbl>
          <w:p w14:paraId="253426C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1313EC0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7BFC026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�rst cell in worksheet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23B799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4F25167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EB3DB57" w14:textId="77777777" w:rsidR="0087404C" w:rsidRDefault="0087404C"/>
              </w:tc>
            </w:tr>
          </w:tbl>
          <w:p w14:paraId="7F29AA1D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Home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844"/>
            </w:tblGrid>
            <w:tr w:rsidR="0087404C" w14:paraId="75D25E67" w14:textId="77777777">
              <w:trPr>
                <w:trHeight w:hRule="exact" w:val="446"/>
              </w:trPr>
              <w:tc>
                <w:tcPr>
                  <w:tcW w:w="84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C702899" w14:textId="77777777" w:rsidR="0087404C" w:rsidRDefault="0087404C"/>
              </w:tc>
            </w:tr>
          </w:tbl>
          <w:p w14:paraId="227C9A1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CE21C30" w14:textId="77777777">
        <w:trPr>
          <w:trHeight w:hRule="exact" w:val="60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9411B05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Turn End mode 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1B695C3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40"/>
            </w:tblGrid>
            <w:tr w:rsidR="0087404C" w14:paraId="5840A2D4" w14:textId="77777777">
              <w:trPr>
                <w:trHeight w:hRule="exact" w:val="444"/>
              </w:trPr>
              <w:tc>
                <w:tcPr>
                  <w:tcW w:w="64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49C38EC" w14:textId="77777777" w:rsidR="0087404C" w:rsidRDefault="00000000">
                  <w:pPr>
                    <w:autoSpaceDE w:val="0"/>
                    <w:autoSpaceDN w:val="0"/>
                    <w:spacing w:before="92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End</w:t>
                  </w:r>
                </w:p>
              </w:tc>
            </w:tr>
          </w:tbl>
          <w:p w14:paraId="42B38AD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09606596" w14:textId="77777777" w:rsidR="0087404C" w:rsidRDefault="0087404C">
      <w:pPr>
        <w:autoSpaceDE w:val="0"/>
        <w:autoSpaceDN w:val="0"/>
        <w:spacing w:after="0" w:line="14" w:lineRule="exact"/>
      </w:pPr>
    </w:p>
    <w:p w14:paraId="5225E09E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1226DEEC" w14:textId="77777777" w:rsidR="0087404C" w:rsidRDefault="0087404C">
      <w:pPr>
        <w:autoSpaceDE w:val="0"/>
        <w:autoSpaceDN w:val="0"/>
        <w:spacing w:after="0" w:line="20404" w:lineRule="atLeas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1AC7A170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842CF2F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lastRenderedPageBreak/>
              <w:t>Active Cell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6133AE8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6892EEC9" w14:textId="77777777">
        <w:trPr>
          <w:trHeight w:hRule="exact" w:val="93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7890047" w14:textId="77777777" w:rsidR="0087404C" w:rsidRDefault="00000000">
            <w:pPr>
              <w:autoSpaceDE w:val="0"/>
              <w:autoSpaceDN w:val="0"/>
              <w:spacing w:before="68" w:after="0" w:line="378" w:lineRule="exact"/>
              <w:ind w:left="144" w:right="720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active cell (when multiple cells already selected)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DDCA5A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3D758C8E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4CB7C89" w14:textId="77777777" w:rsidR="0087404C" w:rsidRDefault="0087404C"/>
              </w:tc>
            </w:tr>
          </w:tbl>
          <w:p w14:paraId="619DF5EE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Backspace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1364"/>
            </w:tblGrid>
            <w:tr w:rsidR="0087404C" w14:paraId="40CBA364" w14:textId="77777777">
              <w:trPr>
                <w:trHeight w:hRule="exact" w:val="446"/>
              </w:trPr>
              <w:tc>
                <w:tcPr>
                  <w:tcW w:w="1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3F09D35" w14:textId="77777777" w:rsidR="0087404C" w:rsidRDefault="0087404C"/>
              </w:tc>
            </w:tr>
          </w:tbl>
          <w:p w14:paraId="5F48027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52D81D7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7DF7C45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Show the active cell on worksheet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3AF4873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9D65A31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67B0E09" w14:textId="77777777" w:rsidR="0087404C" w:rsidRDefault="0087404C"/>
              </w:tc>
            </w:tr>
          </w:tbl>
          <w:p w14:paraId="5F4EEB6E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Backspace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1382"/>
            </w:tblGrid>
            <w:tr w:rsidR="0087404C" w14:paraId="40CC6145" w14:textId="77777777">
              <w:trPr>
                <w:trHeight w:hRule="exact" w:val="444"/>
              </w:trPr>
              <w:tc>
                <w:tcPr>
                  <w:tcW w:w="138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1AACECC" w14:textId="77777777" w:rsidR="0087404C" w:rsidRDefault="0087404C"/>
              </w:tc>
            </w:tr>
          </w:tbl>
          <w:p w14:paraId="7BBC62F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7B9B3F8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DDABBFE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active cell clockwise to corners of selection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B6AE388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CE1EC73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EA78D3C" w14:textId="77777777" w:rsidR="0087404C" w:rsidRDefault="0087404C"/>
              </w:tc>
            </w:tr>
          </w:tbl>
          <w:p w14:paraId="2238AD5A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.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292"/>
            </w:tblGrid>
            <w:tr w:rsidR="0087404C" w14:paraId="24F494D9" w14:textId="77777777">
              <w:trPr>
                <w:trHeight w:hRule="exact" w:val="446"/>
              </w:trPr>
              <w:tc>
                <w:tcPr>
                  <w:tcW w:w="2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35F2AA9" w14:textId="77777777" w:rsidR="0087404C" w:rsidRDefault="0087404C"/>
              </w:tc>
            </w:tr>
          </w:tbl>
          <w:p w14:paraId="55FF219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AB5A497" w14:textId="77777777">
        <w:trPr>
          <w:trHeight w:hRule="exact" w:val="93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A39F773" w14:textId="77777777" w:rsidR="0087404C" w:rsidRDefault="00000000">
            <w:pPr>
              <w:autoSpaceDE w:val="0"/>
              <w:autoSpaceDN w:val="0"/>
              <w:spacing w:before="70" w:after="0" w:line="378" w:lineRule="exact"/>
              <w:ind w:left="144" w:right="432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active cell down in selection - wrap to next column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CD6E61F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86"/>
            </w:tblGrid>
            <w:tr w:rsidR="0087404C" w14:paraId="1F55B58D" w14:textId="77777777">
              <w:trPr>
                <w:trHeight w:hRule="exact" w:val="444"/>
              </w:trPr>
              <w:tc>
                <w:tcPr>
                  <w:tcW w:w="78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B4709F4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Enter</w:t>
                  </w:r>
                </w:p>
              </w:tc>
            </w:tr>
          </w:tbl>
          <w:p w14:paraId="3622A8E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E913EE1" w14:textId="77777777">
        <w:trPr>
          <w:trHeight w:hRule="exact" w:val="930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578216D" w14:textId="77777777" w:rsidR="0087404C" w:rsidRDefault="00000000">
            <w:pPr>
              <w:autoSpaceDE w:val="0"/>
              <w:autoSpaceDN w:val="0"/>
              <w:spacing w:before="68" w:after="0" w:line="378" w:lineRule="exact"/>
              <w:ind w:left="144" w:right="288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active cell up in selection - wrap to previous column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CA7340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7A3CE7D7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582E94C" w14:textId="77777777" w:rsidR="0087404C" w:rsidRDefault="0087404C"/>
              </w:tc>
            </w:tr>
          </w:tbl>
          <w:p w14:paraId="0D971E24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Enter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784"/>
            </w:tblGrid>
            <w:tr w:rsidR="0087404C" w14:paraId="408CCE30" w14:textId="77777777">
              <w:trPr>
                <w:trHeight w:hRule="exact" w:val="446"/>
              </w:trPr>
              <w:tc>
                <w:tcPr>
                  <w:tcW w:w="78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96C0871" w14:textId="77777777" w:rsidR="0087404C" w:rsidRDefault="0087404C"/>
              </w:tc>
            </w:tr>
          </w:tbl>
          <w:p w14:paraId="74CEDA1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74BB6DF" w14:textId="77777777">
        <w:trPr>
          <w:trHeight w:hRule="exact" w:val="93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5262344" w14:textId="77777777" w:rsidR="0087404C" w:rsidRDefault="00000000">
            <w:pPr>
              <w:autoSpaceDE w:val="0"/>
              <w:autoSpaceDN w:val="0"/>
              <w:spacing w:before="68" w:after="0" w:line="378" w:lineRule="exact"/>
              <w:ind w:left="144" w:right="288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active cell right in a selection - wrap to next row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323C64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3D4311F" w14:textId="77777777">
              <w:trPr>
                <w:trHeight w:hRule="exact" w:val="44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E79DB06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Tab</w:t>
                  </w:r>
                </w:p>
              </w:tc>
            </w:tr>
          </w:tbl>
          <w:p w14:paraId="2E6D6F1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A07E91E" w14:textId="77777777">
        <w:trPr>
          <w:trHeight w:hRule="exact" w:val="932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EB369F7" w14:textId="77777777" w:rsidR="0087404C" w:rsidRDefault="00000000">
            <w:pPr>
              <w:autoSpaceDE w:val="0"/>
              <w:autoSpaceDN w:val="0"/>
              <w:spacing w:before="68" w:after="0" w:line="378" w:lineRule="exact"/>
              <w:ind w:left="144" w:right="1008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active cell left in a selection - wrap to previous row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3F52A9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0FEB1D12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F6F67BA" w14:textId="77777777" w:rsidR="0087404C" w:rsidRDefault="0087404C"/>
              </w:tc>
            </w:tr>
          </w:tbl>
          <w:p w14:paraId="49C6EE7D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Tab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594"/>
            </w:tblGrid>
            <w:tr w:rsidR="0087404C" w14:paraId="058B45C9" w14:textId="77777777">
              <w:trPr>
                <w:trHeight w:hRule="exact" w:val="446"/>
              </w:trPr>
              <w:tc>
                <w:tcPr>
                  <w:tcW w:w="5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FB81F07" w14:textId="77777777" w:rsidR="0087404C" w:rsidRDefault="0087404C"/>
              </w:tc>
            </w:tr>
          </w:tbl>
          <w:p w14:paraId="4B00D56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1C872B26" w14:textId="77777777" w:rsidR="0087404C" w:rsidRDefault="0087404C">
      <w:pPr>
        <w:autoSpaceDE w:val="0"/>
        <w:autoSpaceDN w:val="0"/>
        <w:spacing w:after="0" w:line="420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16BF1D10" w14:textId="77777777">
        <w:trPr>
          <w:trHeight w:hRule="exact" w:val="480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88EFF0A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Selection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0DAD8E1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470A7359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CCAA2E3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entire row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4D7C185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2A4CB8AB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427EA1A" w14:textId="77777777" w:rsidR="0087404C" w:rsidRDefault="0087404C"/>
              </w:tc>
            </w:tr>
          </w:tbl>
          <w:p w14:paraId="5C554E10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Space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</w:tblGrid>
            <w:tr w:rsidR="0087404C" w14:paraId="609102B5" w14:textId="77777777">
              <w:trPr>
                <w:trHeight w:hRule="exact" w:val="446"/>
              </w:trPr>
              <w:tc>
                <w:tcPr>
                  <w:tcW w:w="87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FA0A2C3" w14:textId="77777777" w:rsidR="0087404C" w:rsidRDefault="0087404C"/>
              </w:tc>
            </w:tr>
          </w:tbl>
          <w:p w14:paraId="3621BAD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DB8B5EF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6F7E69C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entire column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F56E13D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2851285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30BB0A8" w14:textId="77777777" w:rsidR="0087404C" w:rsidRDefault="0087404C"/>
              </w:tc>
            </w:tr>
          </w:tbl>
          <w:p w14:paraId="56244AF6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Space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872"/>
            </w:tblGrid>
            <w:tr w:rsidR="0087404C" w14:paraId="0270E0C8" w14:textId="77777777">
              <w:trPr>
                <w:trHeight w:hRule="exact" w:val="446"/>
              </w:trPr>
              <w:tc>
                <w:tcPr>
                  <w:tcW w:w="87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95CA69E" w14:textId="77777777" w:rsidR="0087404C" w:rsidRDefault="0087404C"/>
              </w:tc>
            </w:tr>
          </w:tbl>
          <w:p w14:paraId="3F6C02E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646A151" w14:textId="77777777">
        <w:trPr>
          <w:trHeight w:hRule="exact" w:val="131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2286406" w14:textId="77777777" w:rsidR="0087404C" w:rsidRDefault="00000000">
            <w:pPr>
              <w:autoSpaceDE w:val="0"/>
              <w:autoSpaceDN w:val="0"/>
              <w:spacing w:before="68" w:after="0" w:line="378" w:lineRule="exact"/>
              <w:ind w:left="144" w:right="288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current region if worksheet contains data. Press again to select current region and summary rows. Press again to select entire worksheet.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291F7A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9CA313D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4D56681" w14:textId="77777777" w:rsidR="0087404C" w:rsidRDefault="0087404C"/>
              </w:tc>
            </w:tr>
          </w:tbl>
          <w:p w14:paraId="5CCFE1DA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A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74BE1886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E18493B" w14:textId="77777777" w:rsidR="0087404C" w:rsidRDefault="0087404C"/>
              </w:tc>
            </w:tr>
          </w:tbl>
          <w:p w14:paraId="3BBFC07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A88EF10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EA77A58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Expand selection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A0D3440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40500F22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79A2A29" w14:textId="77777777" w:rsidR="0087404C" w:rsidRDefault="0087404C"/>
              </w:tc>
            </w:tr>
          </w:tbl>
          <w:p w14:paraId="5A615395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Click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754"/>
            </w:tblGrid>
            <w:tr w:rsidR="0087404C" w14:paraId="6DEDF90A" w14:textId="77777777">
              <w:trPr>
                <w:trHeight w:hRule="exact" w:val="444"/>
              </w:trPr>
              <w:tc>
                <w:tcPr>
                  <w:tcW w:w="75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2D058DD" w14:textId="77777777" w:rsidR="0087404C" w:rsidRDefault="0087404C"/>
              </w:tc>
            </w:tr>
          </w:tbl>
          <w:p w14:paraId="5D77DDE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1CF00F3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2481439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Add non-adjacent cells to selection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23CBFA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90FA51F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F902CB2" w14:textId="77777777" w:rsidR="0087404C" w:rsidRDefault="0087404C"/>
              </w:tc>
            </w:tr>
          </w:tbl>
          <w:p w14:paraId="283E64CA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Click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56"/>
            </w:tblGrid>
            <w:tr w:rsidR="0087404C" w14:paraId="217B4DCD" w14:textId="77777777">
              <w:trPr>
                <w:trHeight w:hRule="exact" w:val="446"/>
              </w:trPr>
              <w:tc>
                <w:tcPr>
                  <w:tcW w:w="75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CAD5AA4" w14:textId="77777777" w:rsidR="0087404C" w:rsidRDefault="0087404C"/>
              </w:tc>
            </w:tr>
          </w:tbl>
          <w:p w14:paraId="12646DA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96BD9EE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6431FB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right between non-adjacent selections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7DE63DE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CF02F1E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9AA14E3" w14:textId="77777777" w:rsidR="0087404C" w:rsidRDefault="0087404C"/>
              </w:tc>
            </w:tr>
          </w:tbl>
          <w:p w14:paraId="654C65E4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→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524"/>
            </w:tblGrid>
            <w:tr w:rsidR="0087404C" w14:paraId="43EE69CC" w14:textId="77777777">
              <w:trPr>
                <w:trHeight w:hRule="exact" w:val="464"/>
              </w:trPr>
              <w:tc>
                <w:tcPr>
                  <w:tcW w:w="52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EEDCD6B" w14:textId="77777777" w:rsidR="0087404C" w:rsidRDefault="0087404C"/>
              </w:tc>
            </w:tr>
          </w:tbl>
          <w:p w14:paraId="2C5D8E7A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860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6C881C46" w14:textId="77777777">
              <w:trPr>
                <w:trHeight w:hRule="exact" w:val="444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C2FB038" w14:textId="77777777" w:rsidR="0087404C" w:rsidRDefault="0087404C"/>
              </w:tc>
            </w:tr>
          </w:tbl>
          <w:p w14:paraId="3CB191A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032DA6F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1E20109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99444C7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left between non-adjacent selections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81F2B1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B4879C1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EC44999" w14:textId="77777777" w:rsidR="0087404C" w:rsidRDefault="0087404C"/>
              </w:tc>
            </w:tr>
          </w:tbl>
          <w:p w14:paraId="3673AEAA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←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524"/>
            </w:tblGrid>
            <w:tr w:rsidR="0087404C" w14:paraId="22A8A463" w14:textId="77777777">
              <w:trPr>
                <w:trHeight w:hRule="exact" w:val="466"/>
              </w:trPr>
              <w:tc>
                <w:tcPr>
                  <w:tcW w:w="52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F008986" w14:textId="77777777" w:rsidR="0087404C" w:rsidRDefault="0087404C"/>
              </w:tc>
            </w:tr>
          </w:tbl>
          <w:p w14:paraId="3AB7211D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860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68205C3D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E7E2363" w14:textId="77777777" w:rsidR="0087404C" w:rsidRDefault="0087404C"/>
              </w:tc>
            </w:tr>
          </w:tbl>
          <w:p w14:paraId="3C7F70B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0015080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9CE036D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64E7FD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Toggle 'Add to Selection' mode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C8B9D8B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57BF383F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327C50B" w14:textId="77777777" w:rsidR="0087404C" w:rsidRDefault="0087404C"/>
              </w:tc>
            </w:tr>
          </w:tbl>
          <w:p w14:paraId="5DDDAF76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F8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478"/>
            </w:tblGrid>
            <w:tr w:rsidR="0087404C" w14:paraId="6F84F453" w14:textId="77777777">
              <w:trPr>
                <w:trHeight w:hRule="exact" w:val="446"/>
              </w:trPr>
              <w:tc>
                <w:tcPr>
                  <w:tcW w:w="4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CA13542" w14:textId="77777777" w:rsidR="0087404C" w:rsidRDefault="0087404C"/>
              </w:tc>
            </w:tr>
          </w:tbl>
          <w:p w14:paraId="5A9DFBB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147F129" w14:textId="77777777">
        <w:trPr>
          <w:trHeight w:hRule="exact" w:val="60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F666109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Exit 'Add to Selection' mode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5A57A99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26"/>
            </w:tblGrid>
            <w:tr w:rsidR="0087404C" w14:paraId="27E7076C" w14:textId="77777777">
              <w:trPr>
                <w:trHeight w:hRule="exact" w:val="444"/>
              </w:trPr>
              <w:tc>
                <w:tcPr>
                  <w:tcW w:w="6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85D21CF" w14:textId="77777777" w:rsidR="0087404C" w:rsidRDefault="00000000">
                  <w:pPr>
                    <w:autoSpaceDE w:val="0"/>
                    <w:autoSpaceDN w:val="0"/>
                    <w:spacing w:before="94" w:after="0" w:line="242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Esc</w:t>
                  </w:r>
                </w:p>
              </w:tc>
            </w:tr>
          </w:tbl>
          <w:p w14:paraId="6514929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1FFB90FB" w14:textId="77777777" w:rsidR="0087404C" w:rsidRDefault="0087404C">
      <w:pPr>
        <w:autoSpaceDE w:val="0"/>
        <w:autoSpaceDN w:val="0"/>
        <w:spacing w:after="0" w:line="14" w:lineRule="exact"/>
      </w:pPr>
    </w:p>
    <w:p w14:paraId="10F5B3EB" w14:textId="77777777" w:rsidR="0087404C" w:rsidRDefault="0087404C">
      <w:pPr>
        <w:autoSpaceDE w:val="0"/>
        <w:autoSpaceDN w:val="0"/>
        <w:spacing w:after="0" w:line="14" w:lineRule="exact"/>
      </w:pPr>
    </w:p>
    <w:p w14:paraId="3D0403D5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5E13C477" w14:textId="77777777" w:rsidR="0087404C" w:rsidRDefault="0087404C">
      <w:pPr>
        <w:autoSpaceDE w:val="0"/>
        <w:autoSpaceDN w:val="0"/>
        <w:spacing w:after="0" w:line="5136" w:lineRule="atLeas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3D44F86B" w14:textId="77777777">
        <w:trPr>
          <w:trHeight w:hRule="exact" w:val="47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764EB03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Extend Selection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598AD81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31FB0695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9FAF073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selection right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AE71B82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541D6560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F1718C1" w14:textId="77777777" w:rsidR="0087404C" w:rsidRDefault="0087404C"/>
              </w:tc>
            </w:tr>
          </w:tbl>
          <w:p w14:paraId="06C6F5BC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→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87404C" w14:paraId="0B7C8EDD" w14:textId="77777777">
              <w:trPr>
                <w:trHeight w:hRule="exact" w:val="444"/>
              </w:trPr>
              <w:tc>
                <w:tcPr>
                  <w:tcW w:w="4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9CDE951" w14:textId="77777777" w:rsidR="0087404C" w:rsidRDefault="0087404C"/>
              </w:tc>
            </w:tr>
          </w:tbl>
          <w:p w14:paraId="44815DD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5830E02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638626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selection left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C243FA5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062BB8E3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5AA6D30" w14:textId="77777777" w:rsidR="0087404C" w:rsidRDefault="0087404C"/>
              </w:tc>
            </w:tr>
          </w:tbl>
          <w:p w14:paraId="566085E6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←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87404C" w14:paraId="52DE10BF" w14:textId="77777777">
              <w:trPr>
                <w:trHeight w:hRule="exact" w:val="444"/>
              </w:trPr>
              <w:tc>
                <w:tcPr>
                  <w:tcW w:w="4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FFDB38D" w14:textId="77777777" w:rsidR="0087404C" w:rsidRDefault="0087404C"/>
              </w:tc>
            </w:tr>
          </w:tbl>
          <w:p w14:paraId="2C35582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D2717AA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FBD2DA7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selection up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78D5215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33615A3C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392D77C" w14:textId="77777777" w:rsidR="0087404C" w:rsidRDefault="0087404C"/>
              </w:tc>
            </w:tr>
          </w:tbl>
          <w:p w14:paraId="38CF6D64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↑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334"/>
            </w:tblGrid>
            <w:tr w:rsidR="0087404C" w14:paraId="23500414" w14:textId="77777777">
              <w:trPr>
                <w:trHeight w:hRule="exact" w:val="446"/>
              </w:trPr>
              <w:tc>
                <w:tcPr>
                  <w:tcW w:w="33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8A454A5" w14:textId="77777777" w:rsidR="0087404C" w:rsidRDefault="0087404C"/>
              </w:tc>
            </w:tr>
          </w:tbl>
          <w:p w14:paraId="4FB9275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E18BB5F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FC38D2E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selection down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C0BEEEE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7A8E723A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0DA1CC4" w14:textId="77777777" w:rsidR="0087404C" w:rsidRDefault="0087404C"/>
              </w:tc>
            </w:tr>
          </w:tbl>
          <w:p w14:paraId="45C111FB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↓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334"/>
            </w:tblGrid>
            <w:tr w:rsidR="0087404C" w14:paraId="78B73A43" w14:textId="77777777">
              <w:trPr>
                <w:trHeight w:hRule="exact" w:val="446"/>
              </w:trPr>
              <w:tc>
                <w:tcPr>
                  <w:tcW w:w="33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ADBAE37" w14:textId="77777777" w:rsidR="0087404C" w:rsidRDefault="0087404C"/>
              </w:tc>
            </w:tr>
          </w:tbl>
          <w:p w14:paraId="284304B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6A94455" w14:textId="77777777">
        <w:trPr>
          <w:trHeight w:hRule="exact" w:val="1312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5D8EBA7" w14:textId="77777777" w:rsidR="0087404C" w:rsidRDefault="00000000">
            <w:pPr>
              <w:autoSpaceDE w:val="0"/>
              <w:autoSpaceDN w:val="0"/>
              <w:spacing w:before="70" w:after="0" w:line="378" w:lineRule="exact"/>
              <w:ind w:left="144" w:righ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the selection to the last cell on the right that contains data, or to the next cell that contains data, or to the last column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D52BB9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58730F6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5FB520B" w14:textId="77777777" w:rsidR="0087404C" w:rsidRDefault="0087404C"/>
              </w:tc>
            </w:tr>
          </w:tbl>
          <w:p w14:paraId="1E6E135A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→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2FEAD976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FE93032" w14:textId="77777777" w:rsidR="0087404C" w:rsidRDefault="0087404C"/>
              </w:tc>
            </w:tr>
          </w:tbl>
          <w:p w14:paraId="5FA561E7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174BEADE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6A9B32E" w14:textId="77777777" w:rsidR="0087404C" w:rsidRDefault="0087404C"/>
              </w:tc>
            </w:tr>
          </w:tbl>
          <w:p w14:paraId="567E037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B58BF2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80ECD20" w14:textId="77777777">
        <w:trPr>
          <w:trHeight w:hRule="exact" w:val="130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6AF4792" w14:textId="77777777" w:rsidR="0087404C" w:rsidRDefault="00000000">
            <w:pPr>
              <w:autoSpaceDE w:val="0"/>
              <w:autoSpaceDN w:val="0"/>
              <w:spacing w:before="66" w:after="0" w:line="378" w:lineRule="exact"/>
              <w:ind w:left="144" w:righ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the selection to the last cell on the left that contains data, or to the next cell that contains data, or to the �rst column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D598BF2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51C48C2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F5AAFEF" w14:textId="77777777" w:rsidR="0087404C" w:rsidRDefault="0087404C"/>
              </w:tc>
            </w:tr>
          </w:tbl>
          <w:p w14:paraId="291FE15E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←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216A07D3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715910A" w14:textId="77777777" w:rsidR="0087404C" w:rsidRDefault="0087404C"/>
              </w:tc>
            </w:tr>
          </w:tbl>
          <w:p w14:paraId="7BBADF4C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0F6687B1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B1568E9" w14:textId="77777777" w:rsidR="0087404C" w:rsidRDefault="0087404C"/>
              </w:tc>
            </w:tr>
          </w:tbl>
          <w:p w14:paraId="6B704AF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DF9ED3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5843662" w14:textId="77777777">
        <w:trPr>
          <w:trHeight w:hRule="exact" w:val="130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ADFEC30" w14:textId="77777777" w:rsidR="0087404C" w:rsidRDefault="00000000">
            <w:pPr>
              <w:autoSpaceDE w:val="0"/>
              <w:autoSpaceDN w:val="0"/>
              <w:spacing w:before="66" w:after="0" w:line="378" w:lineRule="exact"/>
              <w:ind w:left="144" w:right="576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the selection to the last cell up that contains data, or to the next cell that contains data, or to the �rst row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B74C3AE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F6993DF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983C6AD" w14:textId="77777777" w:rsidR="0087404C" w:rsidRDefault="0087404C"/>
              </w:tc>
            </w:tr>
          </w:tbl>
          <w:p w14:paraId="305A8E41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↑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10E60A3B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D102EF4" w14:textId="77777777" w:rsidR="0087404C" w:rsidRDefault="0087404C"/>
              </w:tc>
            </w:tr>
          </w:tbl>
          <w:p w14:paraId="642326C3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50"/>
            </w:tblGrid>
            <w:tr w:rsidR="0087404C" w14:paraId="29E3E9C8" w14:textId="77777777">
              <w:trPr>
                <w:trHeight w:hRule="exact" w:val="444"/>
              </w:trPr>
              <w:tc>
                <w:tcPr>
                  <w:tcW w:w="3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39302EC" w14:textId="77777777" w:rsidR="0087404C" w:rsidRDefault="0087404C"/>
              </w:tc>
            </w:tr>
          </w:tbl>
          <w:p w14:paraId="278C738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238BBA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D55CE5A" w14:textId="77777777">
        <w:trPr>
          <w:trHeight w:hRule="exact" w:val="130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C272E56" w14:textId="77777777" w:rsidR="0087404C" w:rsidRDefault="00000000">
            <w:pPr>
              <w:autoSpaceDE w:val="0"/>
              <w:autoSpaceDN w:val="0"/>
              <w:spacing w:before="68" w:after="0" w:line="378" w:lineRule="exact"/>
              <w:ind w:left="144" w:right="576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the selection to the last cell down that contains data, or to the next cell that contains data, or to the last row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6295FD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7511B75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C4DFF8A" w14:textId="77777777" w:rsidR="0087404C" w:rsidRDefault="0087404C"/>
              </w:tc>
            </w:tr>
          </w:tbl>
          <w:p w14:paraId="7D975EE5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↓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00DEA071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3208016" w14:textId="77777777" w:rsidR="0087404C" w:rsidRDefault="0087404C"/>
              </w:tc>
            </w:tr>
          </w:tbl>
          <w:p w14:paraId="77BDB75C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50"/>
            </w:tblGrid>
            <w:tr w:rsidR="0087404C" w14:paraId="092D5DC7" w14:textId="77777777">
              <w:trPr>
                <w:trHeight w:hRule="exact" w:val="446"/>
              </w:trPr>
              <w:tc>
                <w:tcPr>
                  <w:tcW w:w="3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43039FC" w14:textId="77777777" w:rsidR="0087404C" w:rsidRDefault="0087404C"/>
              </w:tc>
            </w:tr>
          </w:tbl>
          <w:p w14:paraId="2C735DF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0E932F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7CD6D26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FDA469D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selection up one screen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3D3A88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232992BB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9F47B43" w14:textId="77777777" w:rsidR="0087404C" w:rsidRDefault="0087404C"/>
              </w:tc>
            </w:tr>
          </w:tbl>
          <w:p w14:paraId="0CEEDE2A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PgUp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798"/>
            </w:tblGrid>
            <w:tr w:rsidR="0087404C" w14:paraId="64192A48" w14:textId="77777777">
              <w:trPr>
                <w:trHeight w:hRule="exact" w:val="446"/>
              </w:trPr>
              <w:tc>
                <w:tcPr>
                  <w:tcW w:w="79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2CD96A6" w14:textId="77777777" w:rsidR="0087404C" w:rsidRDefault="0087404C"/>
              </w:tc>
            </w:tr>
          </w:tbl>
          <w:p w14:paraId="3477ED0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97408ED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EE146D0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selection down one screen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36664B7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1368212E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A32A170" w14:textId="77777777" w:rsidR="0087404C" w:rsidRDefault="0087404C"/>
              </w:tc>
            </w:tr>
          </w:tbl>
          <w:p w14:paraId="1CCD8CDF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PgDn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798"/>
            </w:tblGrid>
            <w:tr w:rsidR="0087404C" w14:paraId="28AB35B3" w14:textId="77777777">
              <w:trPr>
                <w:trHeight w:hRule="exact" w:val="446"/>
              </w:trPr>
              <w:tc>
                <w:tcPr>
                  <w:tcW w:w="79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4A21278" w14:textId="77777777" w:rsidR="0087404C" w:rsidRDefault="0087404C"/>
              </w:tc>
            </w:tr>
          </w:tbl>
          <w:p w14:paraId="4B37DF0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45AD9D1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3874FD4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selection right one screen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90E48C9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1E9E740E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40B3FE1" w14:textId="77777777" w:rsidR="0087404C" w:rsidRDefault="0087404C"/>
              </w:tc>
            </w:tr>
          </w:tbl>
          <w:p w14:paraId="3FD70458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PgDn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293EF113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6CE73D8" w14:textId="77777777" w:rsidR="0087404C" w:rsidRDefault="0087404C"/>
              </w:tc>
            </w:tr>
          </w:tbl>
          <w:p w14:paraId="6EB323F1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962" w:type="dxa"/>
              <w:tblLayout w:type="fixed"/>
              <w:tblLook w:val="04A0" w:firstRow="1" w:lastRow="0" w:firstColumn="1" w:lastColumn="0" w:noHBand="0" w:noVBand="1"/>
            </w:tblPr>
            <w:tblGrid>
              <w:gridCol w:w="800"/>
            </w:tblGrid>
            <w:tr w:rsidR="0087404C" w14:paraId="0B5769B2" w14:textId="77777777">
              <w:trPr>
                <w:trHeight w:hRule="exact" w:val="444"/>
              </w:trPr>
              <w:tc>
                <w:tcPr>
                  <w:tcW w:w="80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976BDAC" w14:textId="77777777" w:rsidR="0087404C" w:rsidRDefault="0087404C"/>
              </w:tc>
            </w:tr>
          </w:tbl>
          <w:p w14:paraId="337E8EF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193F16D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CD078D9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C62FFDD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selection left one screen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CFEB26E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56AD9CFE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20FE414" w14:textId="77777777" w:rsidR="0087404C" w:rsidRDefault="0087404C"/>
              </w:tc>
            </w:tr>
          </w:tbl>
          <w:p w14:paraId="5D6CB249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PgUp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62F85988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E007795" w14:textId="77777777" w:rsidR="0087404C" w:rsidRDefault="0087404C"/>
              </w:tc>
            </w:tr>
          </w:tbl>
          <w:p w14:paraId="6C8F9E68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962" w:type="dxa"/>
              <w:tblLayout w:type="fixed"/>
              <w:tblLook w:val="04A0" w:firstRow="1" w:lastRow="0" w:firstColumn="1" w:lastColumn="0" w:noHBand="0" w:noVBand="1"/>
            </w:tblPr>
            <w:tblGrid>
              <w:gridCol w:w="800"/>
            </w:tblGrid>
            <w:tr w:rsidR="0087404C" w14:paraId="54087EBF" w14:textId="77777777">
              <w:trPr>
                <w:trHeight w:hRule="exact" w:val="444"/>
              </w:trPr>
              <w:tc>
                <w:tcPr>
                  <w:tcW w:w="80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CBCDA1D" w14:textId="77777777" w:rsidR="0087404C" w:rsidRDefault="0087404C"/>
              </w:tc>
            </w:tr>
          </w:tbl>
          <w:p w14:paraId="64F35B0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6F7D5C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65E00BB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4B902F5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selection to start of row(s)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8B360F2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1B2D8E08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49B0C24" w14:textId="77777777" w:rsidR="0087404C" w:rsidRDefault="0087404C"/>
              </w:tc>
            </w:tr>
          </w:tbl>
          <w:p w14:paraId="3DAE914A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Home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828"/>
            </w:tblGrid>
            <w:tr w:rsidR="0087404C" w14:paraId="7B83F750" w14:textId="77777777">
              <w:trPr>
                <w:trHeight w:hRule="exact" w:val="446"/>
              </w:trPr>
              <w:tc>
                <w:tcPr>
                  <w:tcW w:w="8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D088930" w14:textId="77777777" w:rsidR="0087404C" w:rsidRDefault="0087404C"/>
              </w:tc>
            </w:tr>
          </w:tbl>
          <w:p w14:paraId="10B3A21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1E8F913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F4EDE7F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lastRenderedPageBreak/>
              <w:t>Extend selection to �rst cell in worksheet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FBAA2CD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1ADD6E5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6046544" w14:textId="77777777" w:rsidR="0087404C" w:rsidRDefault="0087404C"/>
              </w:tc>
            </w:tr>
          </w:tbl>
          <w:p w14:paraId="2519C5F7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Home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0475D754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8CC661A" w14:textId="77777777" w:rsidR="0087404C" w:rsidRDefault="0087404C"/>
              </w:tc>
            </w:tr>
          </w:tbl>
          <w:p w14:paraId="37D269DD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</w:tblGrid>
            <w:tr w:rsidR="0087404C" w14:paraId="4DF84132" w14:textId="77777777">
              <w:trPr>
                <w:trHeight w:hRule="exact" w:val="446"/>
              </w:trPr>
              <w:tc>
                <w:tcPr>
                  <w:tcW w:w="84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E340D8B" w14:textId="77777777" w:rsidR="0087404C" w:rsidRDefault="0087404C"/>
              </w:tc>
            </w:tr>
          </w:tbl>
          <w:p w14:paraId="47EA01B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751A30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0295EF2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1A80F2B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Extend selection to last cell in worksheet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75AA01E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D55AFCE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ABD5AEB" w14:textId="77777777" w:rsidR="0087404C" w:rsidRDefault="0087404C"/>
              </w:tc>
            </w:tr>
          </w:tbl>
          <w:p w14:paraId="7B4641C8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End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00A9174B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1568E97" w14:textId="77777777" w:rsidR="0087404C" w:rsidRDefault="0087404C"/>
              </w:tc>
            </w:tr>
          </w:tbl>
          <w:p w14:paraId="71EF42F4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640"/>
            </w:tblGrid>
            <w:tr w:rsidR="0087404C" w14:paraId="2B773C89" w14:textId="77777777">
              <w:trPr>
                <w:trHeight w:hRule="exact" w:val="444"/>
              </w:trPr>
              <w:tc>
                <w:tcPr>
                  <w:tcW w:w="64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2E87904" w14:textId="77777777" w:rsidR="0087404C" w:rsidRDefault="0087404C"/>
              </w:tc>
            </w:tr>
          </w:tbl>
          <w:p w14:paraId="185A227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4E8559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AC1B1FD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E2C4DDD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Toggle 'Extend Selection' mode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4B4237B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5FDA5565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DC1D378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F8</w:t>
                  </w:r>
                </w:p>
              </w:tc>
            </w:tr>
          </w:tbl>
          <w:p w14:paraId="560AE36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62E72E6" w14:textId="77777777">
        <w:trPr>
          <w:trHeight w:hRule="exact" w:val="602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3D62820" w14:textId="77777777" w:rsidR="0087404C" w:rsidRDefault="00000000">
            <w:pPr>
              <w:autoSpaceDE w:val="0"/>
              <w:autoSpaceDN w:val="0"/>
              <w:spacing w:before="126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Cancel 'Extend Selection' mode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9CE3F25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26"/>
            </w:tblGrid>
            <w:tr w:rsidR="0087404C" w14:paraId="17FC9874" w14:textId="77777777">
              <w:trPr>
                <w:trHeight w:hRule="exact" w:val="446"/>
              </w:trPr>
              <w:tc>
                <w:tcPr>
                  <w:tcW w:w="6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8596174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Esc</w:t>
                  </w:r>
                </w:p>
              </w:tc>
            </w:tr>
          </w:tbl>
          <w:p w14:paraId="5071509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5EFAAF8E" w14:textId="77777777" w:rsidR="0087404C" w:rsidRDefault="0087404C">
      <w:pPr>
        <w:autoSpaceDE w:val="0"/>
        <w:autoSpaceDN w:val="0"/>
        <w:spacing w:after="0" w:line="14" w:lineRule="exact"/>
      </w:pPr>
    </w:p>
    <w:p w14:paraId="522DB7CC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3EF0E573" w14:textId="77777777" w:rsidR="0087404C" w:rsidRDefault="0087404C">
      <w:pPr>
        <w:autoSpaceDE w:val="0"/>
        <w:autoSpaceDN w:val="0"/>
        <w:spacing w:after="0" w:line="10976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41A2524B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A9F4C89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Select Special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C4802DB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65FED43F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B3BCCB5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Display 'Go To' dialog box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028FDD8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23E99E0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F9F02E4" w14:textId="77777777" w:rsidR="0087404C" w:rsidRDefault="0087404C"/>
              </w:tc>
            </w:tr>
          </w:tbl>
          <w:p w14:paraId="16A2174B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G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OR </w:t>
            </w:r>
            <w:r>
              <w:rPr>
                <w:rFonts w:ascii="Arial" w:eastAsia="Arial" w:hAnsi="Arial"/>
                <w:b/>
                <w:color w:val="FFFFFF"/>
              </w:rPr>
              <w:t>F5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</w:tblGrid>
            <w:tr w:rsidR="0087404C" w14:paraId="1DEFB962" w14:textId="77777777">
              <w:trPr>
                <w:trHeight w:hRule="exact" w:val="466"/>
              </w:trPr>
              <w:tc>
                <w:tcPr>
                  <w:tcW w:w="40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36467D1" w14:textId="77777777" w:rsidR="0087404C" w:rsidRDefault="0087404C"/>
              </w:tc>
            </w:tr>
          </w:tbl>
          <w:p w14:paraId="10A7B321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933" w:type="dxa"/>
              <w:tblLayout w:type="fixed"/>
              <w:tblLook w:val="04A0" w:firstRow="1" w:lastRow="0" w:firstColumn="1" w:lastColumn="0" w:noHBand="0" w:noVBand="1"/>
            </w:tblPr>
            <w:tblGrid>
              <w:gridCol w:w="494"/>
            </w:tblGrid>
            <w:tr w:rsidR="0087404C" w14:paraId="00E90B1C" w14:textId="77777777">
              <w:trPr>
                <w:trHeight w:hRule="exact" w:val="446"/>
              </w:trPr>
              <w:tc>
                <w:tcPr>
                  <w:tcW w:w="4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C8FBA41" w14:textId="77777777" w:rsidR="0087404C" w:rsidRDefault="0087404C"/>
              </w:tc>
            </w:tr>
          </w:tbl>
          <w:p w14:paraId="075BED3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CA7373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BDBDFBA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C215637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cells with comments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5F57A5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D782941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5620C21" w14:textId="77777777" w:rsidR="0087404C" w:rsidRDefault="0087404C"/>
              </w:tc>
            </w:tr>
          </w:tbl>
          <w:p w14:paraId="75D35F3A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O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1B099699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8F93240" w14:textId="77777777" w:rsidR="0087404C" w:rsidRDefault="0087404C"/>
              </w:tc>
            </w:tr>
          </w:tbl>
          <w:p w14:paraId="59E31AC9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10"/>
            </w:tblGrid>
            <w:tr w:rsidR="0087404C" w14:paraId="00996EE3" w14:textId="77777777">
              <w:trPr>
                <w:trHeight w:hRule="exact" w:val="446"/>
              </w:trPr>
              <w:tc>
                <w:tcPr>
                  <w:tcW w:w="41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8877B7D" w14:textId="77777777" w:rsidR="0087404C" w:rsidRDefault="0087404C"/>
              </w:tc>
            </w:tr>
          </w:tbl>
          <w:p w14:paraId="193FB35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BCFBEE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71DC327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D22B418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current region around active cell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763C82C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3812B25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A031674" w14:textId="77777777" w:rsidR="0087404C" w:rsidRDefault="0087404C"/>
              </w:tc>
            </w:tr>
          </w:tbl>
          <w:p w14:paraId="2D60FD77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*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7DDA6D5A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CE87B98" w14:textId="77777777" w:rsidR="0087404C" w:rsidRDefault="0087404C"/>
              </w:tc>
            </w:tr>
          </w:tbl>
          <w:p w14:paraId="3FA20EB4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20"/>
            </w:tblGrid>
            <w:tr w:rsidR="0087404C" w14:paraId="7077B6D3" w14:textId="77777777">
              <w:trPr>
                <w:trHeight w:hRule="exact" w:val="444"/>
              </w:trPr>
              <w:tc>
                <w:tcPr>
                  <w:tcW w:w="32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71AF6B7" w14:textId="77777777" w:rsidR="0087404C" w:rsidRDefault="0087404C"/>
              </w:tc>
            </w:tr>
          </w:tbl>
          <w:p w14:paraId="3BADAF8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1133465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B47AB89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BD4A9AD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current region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87E2B17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D427AEF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B47D1A5" w14:textId="77777777" w:rsidR="0087404C" w:rsidRDefault="0087404C"/>
              </w:tc>
            </w:tr>
          </w:tbl>
          <w:p w14:paraId="2A73146B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A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70AD8FB0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BE30E70" w14:textId="77777777" w:rsidR="0087404C" w:rsidRDefault="0087404C"/>
              </w:tc>
            </w:tr>
          </w:tbl>
          <w:p w14:paraId="4D6E4B3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9CD422B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78C6F9A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direct precedents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1A22FB3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44E809E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60CCE2D" w14:textId="77777777" w:rsidR="0087404C" w:rsidRDefault="0087404C"/>
              </w:tc>
            </w:tr>
          </w:tbl>
          <w:p w14:paraId="12A9194C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[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2EAFF46B" w14:textId="77777777">
              <w:trPr>
                <w:trHeight w:hRule="exact" w:val="444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C3C41A9" w14:textId="77777777" w:rsidR="0087404C" w:rsidRDefault="0087404C"/>
              </w:tc>
            </w:tr>
          </w:tbl>
          <w:p w14:paraId="2F4088C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09EB0E0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27044B6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all precedents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808D2D6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FE9A4E1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58D119E" w14:textId="77777777" w:rsidR="0087404C" w:rsidRDefault="0087404C"/>
              </w:tc>
            </w:tr>
          </w:tbl>
          <w:p w14:paraId="31671458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{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20B82F3A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A844E2E" w14:textId="77777777" w:rsidR="0087404C" w:rsidRDefault="0087404C"/>
              </w:tc>
            </w:tr>
          </w:tbl>
          <w:p w14:paraId="54F888DB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20"/>
            </w:tblGrid>
            <w:tr w:rsidR="0087404C" w14:paraId="6C2A5289" w14:textId="77777777">
              <w:trPr>
                <w:trHeight w:hRule="exact" w:val="444"/>
              </w:trPr>
              <w:tc>
                <w:tcPr>
                  <w:tcW w:w="32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DA709A8" w14:textId="77777777" w:rsidR="0087404C" w:rsidRDefault="0087404C"/>
              </w:tc>
            </w:tr>
          </w:tbl>
          <w:p w14:paraId="2EAD502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9E9924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EF8D6C6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2F4427E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direct dependents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FA7895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E2BAFC4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94C4625" w14:textId="77777777" w:rsidR="0087404C" w:rsidRDefault="0087404C"/>
              </w:tc>
            </w:tr>
          </w:tbl>
          <w:p w14:paraId="7D02C020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]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03241BF9" w14:textId="77777777">
              <w:trPr>
                <w:trHeight w:hRule="exact" w:val="446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D91883A" w14:textId="77777777" w:rsidR="0087404C" w:rsidRDefault="0087404C"/>
              </w:tc>
            </w:tr>
          </w:tbl>
          <w:p w14:paraId="1B51DF8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1BD6F06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B54322A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all dependents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8152CA2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415D6CC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F5DFF3F" w14:textId="77777777" w:rsidR="0087404C" w:rsidRDefault="0087404C"/>
              </w:tc>
            </w:tr>
          </w:tbl>
          <w:p w14:paraId="14DE31D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}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036A5231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B29F35F" w14:textId="77777777" w:rsidR="0087404C" w:rsidRDefault="0087404C"/>
              </w:tc>
            </w:tr>
          </w:tbl>
          <w:p w14:paraId="20DFCAA4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20"/>
            </w:tblGrid>
            <w:tr w:rsidR="0087404C" w14:paraId="3DF2B025" w14:textId="77777777">
              <w:trPr>
                <w:trHeight w:hRule="exact" w:val="444"/>
              </w:trPr>
              <w:tc>
                <w:tcPr>
                  <w:tcW w:w="32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46DA8D4" w14:textId="77777777" w:rsidR="0087404C" w:rsidRDefault="0087404C"/>
              </w:tc>
            </w:tr>
          </w:tbl>
          <w:p w14:paraId="225C613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D09884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F62AF9F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B58F63F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lastRenderedPageBreak/>
              <w:t>Select visible cells only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EEBAA26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2FDFAD22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1EB6DCA" w14:textId="77777777" w:rsidR="0087404C" w:rsidRDefault="0087404C"/>
              </w:tc>
            </w:tr>
          </w:tbl>
          <w:p w14:paraId="3301C785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;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2854FEB5" w14:textId="77777777">
              <w:trPr>
                <w:trHeight w:hRule="exact" w:val="446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6500ECF" w14:textId="77777777" w:rsidR="0087404C" w:rsidRDefault="0087404C"/>
              </w:tc>
            </w:tr>
          </w:tbl>
          <w:p w14:paraId="5FBC219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17F83EF5" w14:textId="77777777" w:rsidR="0087404C" w:rsidRDefault="0087404C">
      <w:pPr>
        <w:autoSpaceDE w:val="0"/>
        <w:autoSpaceDN w:val="0"/>
        <w:spacing w:after="0" w:line="420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6EDDEA25" w14:textId="77777777">
        <w:trPr>
          <w:trHeight w:hRule="exact" w:val="480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993E877" w14:textId="77777777" w:rsidR="0087404C" w:rsidRDefault="00000000">
            <w:pPr>
              <w:autoSpaceDE w:val="0"/>
              <w:autoSpaceDN w:val="0"/>
              <w:spacing w:before="86" w:after="0" w:line="296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Cell Edit Mode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A49DE32" w14:textId="77777777" w:rsidR="0087404C" w:rsidRDefault="00000000">
            <w:pPr>
              <w:autoSpaceDE w:val="0"/>
              <w:autoSpaceDN w:val="0"/>
              <w:spacing w:before="86" w:after="0" w:line="296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3E8F74A7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26C804E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Edit the active cell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7831BB6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5F2A8D9F" w14:textId="77777777">
              <w:trPr>
                <w:trHeight w:hRule="exact" w:val="444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BCAD3C1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F2</w:t>
                  </w:r>
                </w:p>
              </w:tc>
            </w:tr>
          </w:tbl>
          <w:p w14:paraId="7E87E5F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AD4118C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07AFED1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or edit comment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98E4ABB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689812BA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2D5A141" w14:textId="77777777" w:rsidR="0087404C" w:rsidRDefault="0087404C"/>
              </w:tc>
            </w:tr>
          </w:tbl>
          <w:p w14:paraId="2D135ACA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F2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478"/>
            </w:tblGrid>
            <w:tr w:rsidR="0087404C" w14:paraId="30E10D34" w14:textId="77777777">
              <w:trPr>
                <w:trHeight w:hRule="exact" w:val="446"/>
              </w:trPr>
              <w:tc>
                <w:tcPr>
                  <w:tcW w:w="4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A8EBC77" w14:textId="77777777" w:rsidR="0087404C" w:rsidRDefault="0087404C"/>
              </w:tc>
            </w:tr>
          </w:tbl>
          <w:p w14:paraId="44C453E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6348CB6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4B20405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Delete comment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C511DB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5FC4B253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EECDC19" w14:textId="77777777" w:rsidR="0087404C" w:rsidRDefault="0087404C"/>
              </w:tc>
            </w:tr>
          </w:tbl>
          <w:p w14:paraId="17FA151D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F10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M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610"/>
            </w:tblGrid>
            <w:tr w:rsidR="0087404C" w14:paraId="184C78FB" w14:textId="77777777">
              <w:trPr>
                <w:trHeight w:hRule="exact" w:val="466"/>
              </w:trPr>
              <w:tc>
                <w:tcPr>
                  <w:tcW w:w="61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008AFC8" w14:textId="77777777" w:rsidR="0087404C" w:rsidRDefault="0087404C"/>
              </w:tc>
            </w:tr>
          </w:tbl>
          <w:p w14:paraId="48C9E942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978" w:type="dxa"/>
              <w:tblLayout w:type="fixed"/>
              <w:tblLook w:val="04A0" w:firstRow="1" w:lastRow="0" w:firstColumn="1" w:lastColumn="0" w:noHBand="0" w:noVBand="1"/>
            </w:tblPr>
            <w:tblGrid>
              <w:gridCol w:w="420"/>
            </w:tblGrid>
            <w:tr w:rsidR="0087404C" w14:paraId="626B4DB0" w14:textId="77777777">
              <w:trPr>
                <w:trHeight w:hRule="exact" w:val="446"/>
              </w:trPr>
              <w:tc>
                <w:tcPr>
                  <w:tcW w:w="42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5066C09" w14:textId="77777777" w:rsidR="0087404C" w:rsidRDefault="0087404C"/>
              </w:tc>
            </w:tr>
          </w:tbl>
          <w:p w14:paraId="4990508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06DFA9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4D1F950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90711FC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Cancel editing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F49D1A7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26"/>
            </w:tblGrid>
            <w:tr w:rsidR="0087404C" w14:paraId="58BAAAFF" w14:textId="77777777">
              <w:trPr>
                <w:trHeight w:hRule="exact" w:val="446"/>
              </w:trPr>
              <w:tc>
                <w:tcPr>
                  <w:tcW w:w="6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DFCDD18" w14:textId="77777777" w:rsidR="0087404C" w:rsidRDefault="00000000">
                  <w:pPr>
                    <w:autoSpaceDE w:val="0"/>
                    <w:autoSpaceDN w:val="0"/>
                    <w:spacing w:before="94" w:after="0" w:line="242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Esc</w:t>
                  </w:r>
                </w:p>
              </w:tc>
            </w:tr>
          </w:tbl>
          <w:p w14:paraId="0C3EEB3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AD228E7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6566094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one character right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AC40AE6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32D4A714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DE2DA11" w14:textId="77777777" w:rsidR="0087404C" w:rsidRDefault="0087404C"/>
              </w:tc>
            </w:tr>
          </w:tbl>
          <w:p w14:paraId="231A692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→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87404C" w14:paraId="7D4E4C6E" w14:textId="77777777">
              <w:trPr>
                <w:trHeight w:hRule="exact" w:val="444"/>
              </w:trPr>
              <w:tc>
                <w:tcPr>
                  <w:tcW w:w="4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740000A" w14:textId="77777777" w:rsidR="0087404C" w:rsidRDefault="0087404C"/>
              </w:tc>
            </w:tr>
          </w:tbl>
          <w:p w14:paraId="3FD71F2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46367A2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B77FFAF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one character left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598A747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50EE7A30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C562C4E" w14:textId="77777777" w:rsidR="0087404C" w:rsidRDefault="0087404C"/>
              </w:tc>
            </w:tr>
          </w:tbl>
          <w:p w14:paraId="67D252B6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←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87404C" w14:paraId="670DE209" w14:textId="77777777">
              <w:trPr>
                <w:trHeight w:hRule="exact" w:val="444"/>
              </w:trPr>
              <w:tc>
                <w:tcPr>
                  <w:tcW w:w="4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ABBF0B4" w14:textId="77777777" w:rsidR="0087404C" w:rsidRDefault="0087404C"/>
              </w:tc>
            </w:tr>
          </w:tbl>
          <w:p w14:paraId="1AA5596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B2D9E9A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48B99E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one word right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A9CFE66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38FC4A8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3D87F12" w14:textId="77777777" w:rsidR="0087404C" w:rsidRDefault="0087404C"/>
              </w:tc>
            </w:tr>
          </w:tbl>
          <w:p w14:paraId="4D78494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→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68E1D3F8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A9F35DB" w14:textId="77777777" w:rsidR="0087404C" w:rsidRDefault="0087404C"/>
              </w:tc>
            </w:tr>
          </w:tbl>
          <w:p w14:paraId="3A8DC0E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4CB7C83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02A677D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one word left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5D115D5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3141FA3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13F43AD" w14:textId="77777777" w:rsidR="0087404C" w:rsidRDefault="0087404C"/>
              </w:tc>
            </w:tr>
          </w:tbl>
          <w:p w14:paraId="260E7740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←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1A937550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4018D39" w14:textId="77777777" w:rsidR="0087404C" w:rsidRDefault="0087404C"/>
              </w:tc>
            </w:tr>
          </w:tbl>
          <w:p w14:paraId="26083AF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484CB60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D747273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one word right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7577CD8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F7417F9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25D46DC" w14:textId="77777777" w:rsidR="0087404C" w:rsidRDefault="0087404C"/>
              </w:tc>
            </w:tr>
          </w:tbl>
          <w:p w14:paraId="53C8922F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→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2FB4569D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09CF01D" w14:textId="77777777" w:rsidR="0087404C" w:rsidRDefault="0087404C"/>
              </w:tc>
            </w:tr>
          </w:tbl>
          <w:p w14:paraId="346B82DA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40E0F7A4" w14:textId="77777777">
              <w:trPr>
                <w:trHeight w:hRule="exact" w:val="444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B87B96B" w14:textId="77777777" w:rsidR="0087404C" w:rsidRDefault="0087404C"/>
              </w:tc>
            </w:tr>
          </w:tbl>
          <w:p w14:paraId="11892A2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6227F9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CE0AF78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57AD25A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one word left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3E4B48B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588EDFE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7EEF70F" w14:textId="77777777" w:rsidR="0087404C" w:rsidRDefault="0087404C"/>
              </w:tc>
            </w:tr>
          </w:tbl>
          <w:p w14:paraId="111EE059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←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307D7A60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8917D36" w14:textId="77777777" w:rsidR="0087404C" w:rsidRDefault="0087404C"/>
              </w:tc>
            </w:tr>
          </w:tbl>
          <w:p w14:paraId="58CC9515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3EB7DE44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B802929" w14:textId="77777777" w:rsidR="0087404C" w:rsidRDefault="0087404C"/>
              </w:tc>
            </w:tr>
          </w:tbl>
          <w:p w14:paraId="2ED69E6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A87F57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A265F55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2B87552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to beginning of cell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979A5C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5420E0A5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AD8A439" w14:textId="77777777" w:rsidR="0087404C" w:rsidRDefault="0087404C"/>
              </w:tc>
            </w:tr>
          </w:tbl>
          <w:p w14:paraId="0C56EDCA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Home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828"/>
            </w:tblGrid>
            <w:tr w:rsidR="0087404C" w14:paraId="0C4B85A8" w14:textId="77777777">
              <w:trPr>
                <w:trHeight w:hRule="exact" w:val="444"/>
              </w:trPr>
              <w:tc>
                <w:tcPr>
                  <w:tcW w:w="8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DED1BAC" w14:textId="77777777" w:rsidR="0087404C" w:rsidRDefault="0087404C"/>
              </w:tc>
            </w:tr>
          </w:tbl>
          <w:p w14:paraId="48532E5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9ADE535" w14:textId="77777777">
        <w:trPr>
          <w:trHeight w:hRule="exact" w:val="60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240689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to end of cell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A1B9AA0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32570807" w14:textId="77777777">
              <w:trPr>
                <w:trHeight w:hRule="exact" w:val="468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007B27C" w14:textId="77777777" w:rsidR="0087404C" w:rsidRDefault="0087404C"/>
              </w:tc>
            </w:tr>
          </w:tbl>
          <w:p w14:paraId="4FDBCB3C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End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</w:tblGrid>
            <w:tr w:rsidR="0087404C" w14:paraId="1E58926A" w14:textId="77777777">
              <w:trPr>
                <w:trHeight w:hRule="exact" w:val="448"/>
              </w:trPr>
              <w:tc>
                <w:tcPr>
                  <w:tcW w:w="63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E109CB5" w14:textId="77777777" w:rsidR="0087404C" w:rsidRDefault="0087404C"/>
              </w:tc>
            </w:tr>
          </w:tbl>
          <w:p w14:paraId="46F5AAF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7F3F03A8" w14:textId="77777777" w:rsidR="0087404C" w:rsidRDefault="0087404C">
      <w:pPr>
        <w:autoSpaceDE w:val="0"/>
        <w:autoSpaceDN w:val="0"/>
        <w:spacing w:after="0" w:line="14" w:lineRule="exact"/>
      </w:pPr>
    </w:p>
    <w:p w14:paraId="2F7C4954" w14:textId="77777777" w:rsidR="0087404C" w:rsidRDefault="0087404C">
      <w:pPr>
        <w:autoSpaceDE w:val="0"/>
        <w:autoSpaceDN w:val="0"/>
        <w:spacing w:after="0" w:line="14" w:lineRule="exact"/>
      </w:pPr>
    </w:p>
    <w:p w14:paraId="4E15FAC0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3C416C6B" w14:textId="77777777" w:rsidR="0087404C" w:rsidRDefault="0087404C">
      <w:pPr>
        <w:autoSpaceDE w:val="0"/>
        <w:autoSpaceDN w:val="0"/>
        <w:spacing w:after="0" w:line="26242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7415CD8E" w14:textId="77777777">
        <w:trPr>
          <w:trHeight w:hRule="exact" w:val="47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4E92874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lastRenderedPageBreak/>
              <w:t>Cell Edit Mode - Continued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FC1ACF9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4B04C39F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37BBF98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Delete to end of line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D71D933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E353631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3A64F18" w14:textId="77777777" w:rsidR="0087404C" w:rsidRDefault="0087404C"/>
              </w:tc>
            </w:tr>
          </w:tbl>
          <w:p w14:paraId="4A6CD3E9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Delete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888"/>
            </w:tblGrid>
            <w:tr w:rsidR="0087404C" w14:paraId="47993C68" w14:textId="77777777">
              <w:trPr>
                <w:trHeight w:hRule="exact" w:val="444"/>
              </w:trPr>
              <w:tc>
                <w:tcPr>
                  <w:tcW w:w="88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C0A70E1" w14:textId="77777777" w:rsidR="0087404C" w:rsidRDefault="0087404C"/>
              </w:tc>
            </w:tr>
          </w:tbl>
          <w:p w14:paraId="5CAF455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C2BF273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0D18581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Delete character to left of cursor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0FB5811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1368"/>
            </w:tblGrid>
            <w:tr w:rsidR="0087404C" w14:paraId="045EE50C" w14:textId="77777777">
              <w:trPr>
                <w:trHeight w:hRule="exact" w:val="444"/>
              </w:trPr>
              <w:tc>
                <w:tcPr>
                  <w:tcW w:w="136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56E527A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Backspace</w:t>
                  </w:r>
                </w:p>
              </w:tc>
            </w:tr>
          </w:tbl>
          <w:p w14:paraId="47859ED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5B4C2FD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011D23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Delete character to right of cursor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EC7AF30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888"/>
            </w:tblGrid>
            <w:tr w:rsidR="0087404C" w14:paraId="57DC6356" w14:textId="77777777">
              <w:trPr>
                <w:trHeight w:hRule="exact" w:val="446"/>
              </w:trPr>
              <w:tc>
                <w:tcPr>
                  <w:tcW w:w="88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D98BECC" w14:textId="77777777" w:rsidR="0087404C" w:rsidRDefault="00000000">
                  <w:pPr>
                    <w:autoSpaceDE w:val="0"/>
                    <w:autoSpaceDN w:val="0"/>
                    <w:spacing w:before="96" w:after="0" w:line="242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Delete</w:t>
                  </w:r>
                </w:p>
              </w:tc>
            </w:tr>
          </w:tbl>
          <w:p w14:paraId="3CDBC22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6410F0C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2A935CF" w14:textId="77777777" w:rsidR="0087404C" w:rsidRDefault="00000000">
            <w:pPr>
              <w:autoSpaceDE w:val="0"/>
              <w:autoSpaceDN w:val="0"/>
              <w:spacing w:before="132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Start a new line in the same cell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0820E22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73603ADB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864F037" w14:textId="77777777" w:rsidR="0087404C" w:rsidRDefault="0087404C"/>
              </w:tc>
            </w:tr>
          </w:tbl>
          <w:p w14:paraId="4DBED6D6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Enter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800"/>
            </w:tblGrid>
            <w:tr w:rsidR="0087404C" w14:paraId="3DEB4DA5" w14:textId="77777777">
              <w:trPr>
                <w:trHeight w:hRule="exact" w:val="446"/>
              </w:trPr>
              <w:tc>
                <w:tcPr>
                  <w:tcW w:w="80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D44A7EF" w14:textId="77777777" w:rsidR="0087404C" w:rsidRDefault="0087404C"/>
              </w:tc>
            </w:tr>
          </w:tbl>
          <w:p w14:paraId="070E9A4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18EB323A" w14:textId="77777777" w:rsidR="0087404C" w:rsidRDefault="0087404C">
      <w:pPr>
        <w:autoSpaceDE w:val="0"/>
        <w:autoSpaceDN w:val="0"/>
        <w:spacing w:after="0" w:line="422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750E3551" w14:textId="77777777">
        <w:trPr>
          <w:trHeight w:hRule="exact" w:val="480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1F2A002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Entering Data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3F12466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15B9689C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D206394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Enter data and move down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E99080C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86"/>
            </w:tblGrid>
            <w:tr w:rsidR="0087404C" w14:paraId="133A01CD" w14:textId="77777777">
              <w:trPr>
                <w:trHeight w:hRule="exact" w:val="446"/>
              </w:trPr>
              <w:tc>
                <w:tcPr>
                  <w:tcW w:w="78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FD681AF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Enter</w:t>
                  </w:r>
                </w:p>
              </w:tc>
            </w:tr>
          </w:tbl>
          <w:p w14:paraId="3363C64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A5EDB49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4EED69B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Enter data and move up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9ABB90C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52180956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BE6D8CD" w14:textId="77777777" w:rsidR="0087404C" w:rsidRDefault="0087404C"/>
              </w:tc>
            </w:tr>
          </w:tbl>
          <w:p w14:paraId="7F2B1269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Enter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784"/>
            </w:tblGrid>
            <w:tr w:rsidR="0087404C" w14:paraId="4DC3DC87" w14:textId="77777777">
              <w:trPr>
                <w:trHeight w:hRule="exact" w:val="444"/>
              </w:trPr>
              <w:tc>
                <w:tcPr>
                  <w:tcW w:w="78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26E551C" w14:textId="77777777" w:rsidR="0087404C" w:rsidRDefault="0087404C"/>
              </w:tc>
            </w:tr>
          </w:tbl>
          <w:p w14:paraId="6DEFFA3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1D922B2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40F4821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Enter data and move right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94ECDD7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88DCBC3" w14:textId="77777777">
              <w:trPr>
                <w:trHeight w:hRule="exact" w:val="44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F3B7F41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Tab</w:t>
                  </w:r>
                </w:p>
              </w:tc>
            </w:tr>
          </w:tbl>
          <w:p w14:paraId="32CEC7F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DBF2259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214DEB4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Enter data and move left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5B089A4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3725E141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09D21C8" w14:textId="77777777" w:rsidR="0087404C" w:rsidRDefault="0087404C"/>
              </w:tc>
            </w:tr>
          </w:tbl>
          <w:p w14:paraId="433F4E29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Tab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594"/>
            </w:tblGrid>
            <w:tr w:rsidR="0087404C" w14:paraId="7B58C122" w14:textId="77777777">
              <w:trPr>
                <w:trHeight w:hRule="exact" w:val="446"/>
              </w:trPr>
              <w:tc>
                <w:tcPr>
                  <w:tcW w:w="5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EA642AC" w14:textId="77777777" w:rsidR="0087404C" w:rsidRDefault="0087404C"/>
              </w:tc>
            </w:tr>
          </w:tbl>
          <w:p w14:paraId="16F630E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0314A2C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895AA04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Enter data and stay in same cell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0A834B2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10074A2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FFA50F4" w14:textId="77777777" w:rsidR="0087404C" w:rsidRDefault="0087404C"/>
              </w:tc>
            </w:tr>
          </w:tbl>
          <w:p w14:paraId="69875C71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Enter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800"/>
            </w:tblGrid>
            <w:tr w:rsidR="0087404C" w14:paraId="51004830" w14:textId="77777777">
              <w:trPr>
                <w:trHeight w:hRule="exact" w:val="444"/>
              </w:trPr>
              <w:tc>
                <w:tcPr>
                  <w:tcW w:w="80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8F242FB" w14:textId="77777777" w:rsidR="0087404C" w:rsidRDefault="0087404C"/>
              </w:tc>
            </w:tr>
          </w:tbl>
          <w:p w14:paraId="12DE2B5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CA088BF" w14:textId="77777777">
        <w:trPr>
          <w:trHeight w:hRule="exact" w:val="930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DF76236" w14:textId="77777777" w:rsidR="0087404C" w:rsidRDefault="00000000">
            <w:pPr>
              <w:autoSpaceDE w:val="0"/>
              <w:autoSpaceDN w:val="0"/>
              <w:spacing w:before="68" w:after="0" w:line="378" w:lineRule="exact"/>
              <w:ind w:left="144" w:right="432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Enter same data in multiple cells (after copying, then selecting cells)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67F7E9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86"/>
            </w:tblGrid>
            <w:tr w:rsidR="0087404C" w14:paraId="57EA478B" w14:textId="77777777">
              <w:trPr>
                <w:trHeight w:hRule="exact" w:val="446"/>
              </w:trPr>
              <w:tc>
                <w:tcPr>
                  <w:tcW w:w="78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4276F6B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Enter</w:t>
                  </w:r>
                </w:p>
              </w:tc>
            </w:tr>
          </w:tbl>
          <w:p w14:paraId="51C77A0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C6AB1D3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5AB0869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current date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6E9C41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6BB9FB6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76D49F9" w14:textId="77777777" w:rsidR="0087404C" w:rsidRDefault="0087404C"/>
              </w:tc>
            </w:tr>
          </w:tbl>
          <w:p w14:paraId="26EAE32F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;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366DDDE9" w14:textId="77777777">
              <w:trPr>
                <w:trHeight w:hRule="exact" w:val="446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C1A424A" w14:textId="77777777" w:rsidR="0087404C" w:rsidRDefault="0087404C"/>
              </w:tc>
            </w:tr>
          </w:tbl>
          <w:p w14:paraId="2FE702F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6F966E1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434C68B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current time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7B182A2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285E9E6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FED6D46" w14:textId="77777777" w:rsidR="0087404C" w:rsidRDefault="0087404C"/>
              </w:tc>
            </w:tr>
          </w:tbl>
          <w:p w14:paraId="166B03BC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: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630C1395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27AFB6C" w14:textId="77777777" w:rsidR="0087404C" w:rsidRDefault="0087404C"/>
              </w:tc>
            </w:tr>
          </w:tbl>
          <w:p w14:paraId="6158218E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26B5993A" w14:textId="77777777">
              <w:trPr>
                <w:trHeight w:hRule="exact" w:val="444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D0C2A0B" w14:textId="77777777" w:rsidR="0087404C" w:rsidRDefault="0087404C"/>
              </w:tc>
            </w:tr>
          </w:tbl>
          <w:p w14:paraId="1FC4068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E3A8B2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833FF61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8ECAE6B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Fill down from cell above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AEBE8D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37A01B6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750026E" w14:textId="77777777" w:rsidR="0087404C" w:rsidRDefault="0087404C"/>
              </w:tc>
            </w:tr>
          </w:tbl>
          <w:p w14:paraId="5AA09575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D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59D3CC7C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D928A62" w14:textId="77777777" w:rsidR="0087404C" w:rsidRDefault="0087404C"/>
              </w:tc>
            </w:tr>
          </w:tbl>
          <w:p w14:paraId="2D5886B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A56429A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DD9063A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Fill right from cell on left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9D0BEAE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13E9A66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82FEA5B" w14:textId="77777777" w:rsidR="0087404C" w:rsidRDefault="0087404C"/>
              </w:tc>
            </w:tr>
          </w:tbl>
          <w:p w14:paraId="29B5FFC4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R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19826083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621CB55" w14:textId="77777777" w:rsidR="0087404C" w:rsidRDefault="0087404C"/>
              </w:tc>
            </w:tr>
          </w:tbl>
          <w:p w14:paraId="39BD32E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44942D9" w14:textId="77777777">
        <w:trPr>
          <w:trHeight w:hRule="exact" w:val="93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A45C564" w14:textId="77777777" w:rsidR="0087404C" w:rsidRDefault="00000000">
            <w:pPr>
              <w:autoSpaceDE w:val="0"/>
              <w:autoSpaceDN w:val="0"/>
              <w:spacing w:before="70" w:after="0" w:line="378" w:lineRule="exact"/>
              <w:ind w:left="144" w:right="576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Copy formula from cell above (formula is exact copy)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1B2770D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376FD9A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68E12E0" w14:textId="77777777" w:rsidR="0087404C" w:rsidRDefault="0087404C"/>
              </w:tc>
            </w:tr>
          </w:tbl>
          <w:p w14:paraId="36EC022B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'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292"/>
            </w:tblGrid>
            <w:tr w:rsidR="0087404C" w14:paraId="28D0D421" w14:textId="77777777">
              <w:trPr>
                <w:trHeight w:hRule="exact" w:val="446"/>
              </w:trPr>
              <w:tc>
                <w:tcPr>
                  <w:tcW w:w="2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71C03F7" w14:textId="77777777" w:rsidR="0087404C" w:rsidRDefault="0087404C"/>
              </w:tc>
            </w:tr>
          </w:tbl>
          <w:p w14:paraId="6E66AEB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CD90107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9966AA8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Copy value from cell above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A867131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6F8F184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2B14D8C" w14:textId="77777777" w:rsidR="0087404C" w:rsidRDefault="0087404C"/>
              </w:tc>
            </w:tr>
          </w:tbl>
          <w:p w14:paraId="67561FF4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"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2F0A42E9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E14CD06" w14:textId="77777777" w:rsidR="0087404C" w:rsidRDefault="0087404C"/>
              </w:tc>
            </w:tr>
          </w:tbl>
          <w:p w14:paraId="37B5B57E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36"/>
            </w:tblGrid>
            <w:tr w:rsidR="0087404C" w14:paraId="1AAB055B" w14:textId="77777777">
              <w:trPr>
                <w:trHeight w:hRule="exact" w:val="446"/>
              </w:trPr>
              <w:tc>
                <w:tcPr>
                  <w:tcW w:w="33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1007C3D" w14:textId="77777777" w:rsidR="0087404C" w:rsidRDefault="0087404C"/>
              </w:tc>
            </w:tr>
          </w:tbl>
          <w:p w14:paraId="2DF93BB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D73C1A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317846C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C094FD2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hyperlink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C4802E1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2888811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1A3588B" w14:textId="77777777" w:rsidR="0087404C" w:rsidRDefault="0087404C"/>
              </w:tc>
            </w:tr>
          </w:tbl>
          <w:p w14:paraId="1AD8B72A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K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613F195C" w14:textId="77777777">
              <w:trPr>
                <w:trHeight w:hRule="exact" w:val="444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6F78893" w14:textId="77777777" w:rsidR="0087404C" w:rsidRDefault="0087404C"/>
              </w:tc>
            </w:tr>
          </w:tbl>
          <w:p w14:paraId="4CBCD3D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96CD8FF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83FE83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Display AutoComplete list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6BD7788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566064E6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D9F6131" w14:textId="77777777" w:rsidR="0087404C" w:rsidRDefault="0087404C"/>
              </w:tc>
            </w:tr>
          </w:tbl>
          <w:p w14:paraId="4B0BAC10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↓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50"/>
            </w:tblGrid>
            <w:tr w:rsidR="0087404C" w14:paraId="10EACA72" w14:textId="77777777">
              <w:trPr>
                <w:trHeight w:hRule="exact" w:val="446"/>
              </w:trPr>
              <w:tc>
                <w:tcPr>
                  <w:tcW w:w="3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9D4B9DB" w14:textId="77777777" w:rsidR="0087404C" w:rsidRDefault="0087404C"/>
              </w:tc>
            </w:tr>
          </w:tbl>
          <w:p w14:paraId="1A65409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3632223" w14:textId="77777777">
        <w:trPr>
          <w:trHeight w:hRule="exact" w:val="60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FCD822F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Flash �ll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A080CDB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753E4F4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1E207DA" w14:textId="77777777" w:rsidR="0087404C" w:rsidRDefault="0087404C"/>
              </w:tc>
            </w:tr>
          </w:tbl>
          <w:p w14:paraId="5883254D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025B6F30" w14:textId="77777777">
              <w:trPr>
                <w:trHeight w:hRule="exact" w:val="446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A3AF1CF" w14:textId="77777777" w:rsidR="0087404C" w:rsidRDefault="0087404C"/>
              </w:tc>
            </w:tr>
          </w:tbl>
          <w:p w14:paraId="08C547E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5D21674E" w14:textId="77777777" w:rsidR="0087404C" w:rsidRDefault="0087404C">
      <w:pPr>
        <w:autoSpaceDE w:val="0"/>
        <w:autoSpaceDN w:val="0"/>
        <w:spacing w:after="0" w:line="14" w:lineRule="exact"/>
      </w:pPr>
    </w:p>
    <w:p w14:paraId="6584FAAE" w14:textId="77777777" w:rsidR="0087404C" w:rsidRDefault="0087404C">
      <w:pPr>
        <w:autoSpaceDE w:val="0"/>
        <w:autoSpaceDN w:val="0"/>
        <w:spacing w:after="0" w:line="14" w:lineRule="exact"/>
      </w:pPr>
    </w:p>
    <w:p w14:paraId="3991D78D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2B071D1B" w14:textId="77777777" w:rsidR="0087404C" w:rsidRDefault="0087404C">
      <w:pPr>
        <w:autoSpaceDE w:val="0"/>
        <w:autoSpaceDN w:val="0"/>
        <w:spacing w:after="0" w:line="23182" w:lineRule="atLeas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5BC29CF9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AF46954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lastRenderedPageBreak/>
              <w:t>Formatting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D799129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041375D2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40CD672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Format cells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B8BB307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9156B7E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95FBE55" w14:textId="77777777" w:rsidR="0087404C" w:rsidRDefault="0087404C"/>
              </w:tc>
            </w:tr>
          </w:tbl>
          <w:p w14:paraId="05C9857D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1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2AD735FA" w14:textId="77777777">
              <w:trPr>
                <w:trHeight w:hRule="exact" w:val="446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F12AF2E" w14:textId="77777777" w:rsidR="0087404C" w:rsidRDefault="0087404C"/>
              </w:tc>
            </w:tr>
          </w:tbl>
          <w:p w14:paraId="1D3E8F7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1ECEA28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99BB0BC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Display Format Cells with Font tab selected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4D80605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98C360C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E6BD30B" w14:textId="77777777" w:rsidR="0087404C" w:rsidRDefault="0087404C"/>
              </w:tc>
            </w:tr>
          </w:tbl>
          <w:p w14:paraId="33023729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7C26C6F0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70B00B3" w14:textId="77777777" w:rsidR="0087404C" w:rsidRDefault="0087404C"/>
              </w:tc>
            </w:tr>
          </w:tbl>
          <w:p w14:paraId="76AAE563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66"/>
            </w:tblGrid>
            <w:tr w:rsidR="0087404C" w14:paraId="46FC5C56" w14:textId="77777777">
              <w:trPr>
                <w:trHeight w:hRule="exact" w:val="446"/>
              </w:trPr>
              <w:tc>
                <w:tcPr>
                  <w:tcW w:w="36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52EFF14" w14:textId="77777777" w:rsidR="0087404C" w:rsidRDefault="0087404C"/>
              </w:tc>
            </w:tr>
          </w:tbl>
          <w:p w14:paraId="5A6F205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4378B6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C5D9844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8DFC949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or remove bold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C39DDAB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57C493A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2F9D564" w14:textId="77777777" w:rsidR="0087404C" w:rsidRDefault="0087404C"/>
              </w:tc>
            </w:tr>
          </w:tbl>
          <w:p w14:paraId="2C11FF20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B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33FC684F" w14:textId="77777777">
              <w:trPr>
                <w:trHeight w:hRule="exact" w:val="444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9754C49" w14:textId="77777777" w:rsidR="0087404C" w:rsidRDefault="0087404C"/>
              </w:tc>
            </w:tr>
          </w:tbl>
          <w:p w14:paraId="753A65B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2FE5AB2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DA740BF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or remove italics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46BA345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3D79B73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0637DA3" w14:textId="77777777" w:rsidR="0087404C" w:rsidRDefault="0087404C"/>
              </w:tc>
            </w:tr>
          </w:tbl>
          <w:p w14:paraId="11735E53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I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292"/>
            </w:tblGrid>
            <w:tr w:rsidR="0087404C" w14:paraId="337E741D" w14:textId="77777777">
              <w:trPr>
                <w:trHeight w:hRule="exact" w:val="446"/>
              </w:trPr>
              <w:tc>
                <w:tcPr>
                  <w:tcW w:w="2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1F65DF0" w14:textId="77777777" w:rsidR="0087404C" w:rsidRDefault="0087404C"/>
              </w:tc>
            </w:tr>
          </w:tbl>
          <w:p w14:paraId="153951A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AD0D9E6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2EA2F24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or remove underscore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1F2EB3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2F50BDA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04F72D4" w14:textId="77777777" w:rsidR="0087404C" w:rsidRDefault="0087404C"/>
              </w:tc>
            </w:tr>
          </w:tbl>
          <w:p w14:paraId="6DD4860E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U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484F0810" w14:textId="77777777">
              <w:trPr>
                <w:trHeight w:hRule="exact" w:val="444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D27BB74" w14:textId="77777777" w:rsidR="0087404C" w:rsidRDefault="0087404C"/>
              </w:tc>
            </w:tr>
          </w:tbl>
          <w:p w14:paraId="1AF52D2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9A074C8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9442C03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or remove strikethrough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75958AA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B1B62C7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9AB48FA" w14:textId="77777777" w:rsidR="0087404C" w:rsidRDefault="0087404C"/>
              </w:tc>
            </w:tr>
          </w:tbl>
          <w:p w14:paraId="44A962D4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5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303A23B2" w14:textId="77777777">
              <w:trPr>
                <w:trHeight w:hRule="exact" w:val="444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141467E" w14:textId="77777777" w:rsidR="0087404C" w:rsidRDefault="0087404C"/>
              </w:tc>
            </w:tr>
          </w:tbl>
          <w:p w14:paraId="417827E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9A1C1E9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BACF3A6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Align center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50BFCBA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627A5C60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7EB21BF" w14:textId="77777777" w:rsidR="0087404C" w:rsidRDefault="0087404C"/>
              </w:tc>
            </w:tr>
          </w:tbl>
          <w:p w14:paraId="0B36AD5D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AC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26E4C4C8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BA57E22" w14:textId="77777777" w:rsidR="0087404C" w:rsidRDefault="0087404C"/>
              </w:tc>
            </w:tr>
          </w:tbl>
          <w:p w14:paraId="315DEBBF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0F02BEA0" w14:textId="77777777">
              <w:trPr>
                <w:trHeight w:hRule="exact" w:val="46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B29D5F9" w14:textId="77777777" w:rsidR="0087404C" w:rsidRDefault="0087404C"/>
              </w:tc>
            </w:tr>
          </w:tbl>
          <w:p w14:paraId="7757BBB1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50E3EF21" w14:textId="77777777">
              <w:trPr>
                <w:trHeight w:hRule="exact" w:val="44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BC85EA6" w14:textId="77777777" w:rsidR="0087404C" w:rsidRDefault="0087404C"/>
              </w:tc>
            </w:tr>
          </w:tbl>
          <w:p w14:paraId="5359A35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0DB74E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E2196C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51E29B0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98BFEA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Align left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8075DA9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4DFFE7EC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DA0D45D" w14:textId="77777777" w:rsidR="0087404C" w:rsidRDefault="0087404C"/>
              </w:tc>
            </w:tr>
          </w:tbl>
          <w:p w14:paraId="6D71378D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AL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11E00AD5" w14:textId="77777777">
              <w:trPr>
                <w:trHeight w:hRule="exact" w:val="46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B6D0EDD" w14:textId="77777777" w:rsidR="0087404C" w:rsidRDefault="0087404C"/>
              </w:tc>
            </w:tr>
          </w:tbl>
          <w:p w14:paraId="5B0C38FC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4DD8B94E" w14:textId="77777777">
              <w:trPr>
                <w:trHeight w:hRule="exact" w:val="464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EF310CE" w14:textId="77777777" w:rsidR="0087404C" w:rsidRDefault="0087404C"/>
              </w:tc>
            </w:tr>
          </w:tbl>
          <w:p w14:paraId="0E49B297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66"/>
            </w:tblGrid>
            <w:tr w:rsidR="0087404C" w14:paraId="253D6294" w14:textId="77777777">
              <w:trPr>
                <w:trHeight w:hRule="exact" w:val="444"/>
              </w:trPr>
              <w:tc>
                <w:tcPr>
                  <w:tcW w:w="36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C5508BF" w14:textId="77777777" w:rsidR="0087404C" w:rsidRDefault="0087404C"/>
              </w:tc>
            </w:tr>
          </w:tbl>
          <w:p w14:paraId="3EFB7D6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107277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1A81156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1681F9D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1324404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Align right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06829B1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2D600243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71435C9" w14:textId="77777777" w:rsidR="0087404C" w:rsidRDefault="0087404C"/>
              </w:tc>
            </w:tr>
          </w:tbl>
          <w:p w14:paraId="57439E8D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AR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5765C671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8267BBC" w14:textId="77777777" w:rsidR="0087404C" w:rsidRDefault="0087404C"/>
              </w:tc>
            </w:tr>
          </w:tbl>
          <w:p w14:paraId="767AD382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6A627C1F" w14:textId="77777777">
              <w:trPr>
                <w:trHeight w:hRule="exact" w:val="46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1112919" w14:textId="77777777" w:rsidR="0087404C" w:rsidRDefault="0087404C"/>
              </w:tc>
            </w:tr>
          </w:tbl>
          <w:p w14:paraId="5F409B82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66D68C57" w14:textId="77777777">
              <w:trPr>
                <w:trHeight w:hRule="exact" w:val="44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C9AB9CB" w14:textId="77777777" w:rsidR="0087404C" w:rsidRDefault="0087404C"/>
              </w:tc>
            </w:tr>
          </w:tbl>
          <w:p w14:paraId="4FD2DF8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7D592B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076B109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19194BB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2918AB4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Indent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482C581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688341D9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7DF9C7D" w14:textId="77777777" w:rsidR="0087404C" w:rsidRDefault="0087404C"/>
              </w:tc>
            </w:tr>
          </w:tbl>
          <w:p w14:paraId="0E8204E4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6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4DDA0379" w14:textId="77777777">
              <w:trPr>
                <w:trHeight w:hRule="exact" w:val="46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D025740" w14:textId="77777777" w:rsidR="0087404C" w:rsidRDefault="0087404C"/>
              </w:tc>
            </w:tr>
          </w:tbl>
          <w:p w14:paraId="3FC40EE6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48"/>
            </w:tblGrid>
            <w:tr w:rsidR="0087404C" w14:paraId="448E68BB" w14:textId="77777777">
              <w:trPr>
                <w:trHeight w:hRule="exact" w:val="444"/>
              </w:trPr>
              <w:tc>
                <w:tcPr>
                  <w:tcW w:w="34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F7C7481" w14:textId="77777777" w:rsidR="0087404C" w:rsidRDefault="0087404C"/>
              </w:tc>
            </w:tr>
          </w:tbl>
          <w:p w14:paraId="2654AF0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19CBFC0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4503C29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9039624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Remove indent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9A38C2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47231990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244093C" w14:textId="77777777" w:rsidR="0087404C" w:rsidRDefault="0087404C"/>
              </w:tc>
            </w:tr>
          </w:tbl>
          <w:p w14:paraId="28989031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5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5F5C4A78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FE06A55" w14:textId="77777777" w:rsidR="0087404C" w:rsidRDefault="0087404C"/>
              </w:tc>
            </w:tr>
          </w:tbl>
          <w:p w14:paraId="72A1C6B7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48"/>
            </w:tblGrid>
            <w:tr w:rsidR="0087404C" w14:paraId="2227E7E0" w14:textId="77777777">
              <w:trPr>
                <w:trHeight w:hRule="exact" w:val="446"/>
              </w:trPr>
              <w:tc>
                <w:tcPr>
                  <w:tcW w:w="34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351549D" w14:textId="77777777" w:rsidR="0087404C" w:rsidRDefault="0087404C"/>
              </w:tc>
            </w:tr>
          </w:tbl>
          <w:p w14:paraId="6FF731D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9412C5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0F1C1E5" w14:textId="77777777">
        <w:trPr>
          <w:trHeight w:hRule="exact" w:val="62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520D048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Wrap text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6E31665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0B37405B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0DF2265" w14:textId="77777777" w:rsidR="0087404C" w:rsidRDefault="0087404C"/>
              </w:tc>
            </w:tr>
          </w:tbl>
          <w:p w14:paraId="61AC975C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W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2D70AC6D" w14:textId="77777777">
              <w:trPr>
                <w:trHeight w:hRule="exact" w:val="46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5378185" w14:textId="77777777" w:rsidR="0087404C" w:rsidRDefault="0087404C"/>
              </w:tc>
            </w:tr>
          </w:tbl>
          <w:p w14:paraId="569394A8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</w:tblGrid>
            <w:tr w:rsidR="0087404C" w14:paraId="7A4A190C" w14:textId="77777777">
              <w:trPr>
                <w:trHeight w:hRule="exact" w:val="444"/>
              </w:trPr>
              <w:tc>
                <w:tcPr>
                  <w:tcW w:w="43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6BAE0AC" w14:textId="77777777" w:rsidR="0087404C" w:rsidRDefault="0087404C"/>
              </w:tc>
            </w:tr>
          </w:tbl>
          <w:p w14:paraId="07AFD73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FE074E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FB09B46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5A85153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Align top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5449C8B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324BBCE7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4364D9A" w14:textId="77777777" w:rsidR="0087404C" w:rsidRDefault="0087404C"/>
              </w:tc>
            </w:tr>
          </w:tbl>
          <w:p w14:paraId="1E9AA6FD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AT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0DFDA42F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E04ECD0" w14:textId="77777777" w:rsidR="0087404C" w:rsidRDefault="0087404C"/>
              </w:tc>
            </w:tr>
          </w:tbl>
          <w:p w14:paraId="56905087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10DD4B89" w14:textId="77777777">
              <w:trPr>
                <w:trHeight w:hRule="exact" w:val="46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96E2062" w14:textId="77777777" w:rsidR="0087404C" w:rsidRDefault="0087404C"/>
              </w:tc>
            </w:tr>
          </w:tbl>
          <w:p w14:paraId="14A78B08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66"/>
            </w:tblGrid>
            <w:tr w:rsidR="0087404C" w14:paraId="2031B2D9" w14:textId="77777777">
              <w:trPr>
                <w:trHeight w:hRule="exact" w:val="446"/>
              </w:trPr>
              <w:tc>
                <w:tcPr>
                  <w:tcW w:w="36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A8D7796" w14:textId="77777777" w:rsidR="0087404C" w:rsidRDefault="0087404C"/>
              </w:tc>
            </w:tr>
          </w:tbl>
          <w:p w14:paraId="2DA7045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B5DC7A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7C15A4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B304396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541AB97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Align middle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3608D8E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0B64A159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A23684A" w14:textId="77777777" w:rsidR="0087404C" w:rsidRDefault="0087404C"/>
              </w:tc>
            </w:tr>
          </w:tbl>
          <w:p w14:paraId="2E8E8B3B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AM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26EE9FF4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D801D3E" w14:textId="77777777" w:rsidR="0087404C" w:rsidRDefault="0087404C"/>
              </w:tc>
            </w:tr>
          </w:tbl>
          <w:p w14:paraId="2B7B119C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01923220" w14:textId="77777777">
              <w:trPr>
                <w:trHeight w:hRule="exact" w:val="46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B5F4977" w14:textId="77777777" w:rsidR="0087404C" w:rsidRDefault="0087404C"/>
              </w:tc>
            </w:tr>
          </w:tbl>
          <w:p w14:paraId="6099AB92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10"/>
            </w:tblGrid>
            <w:tr w:rsidR="0087404C" w14:paraId="03CC3626" w14:textId="77777777">
              <w:trPr>
                <w:trHeight w:hRule="exact" w:val="446"/>
              </w:trPr>
              <w:tc>
                <w:tcPr>
                  <w:tcW w:w="41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257F7DB" w14:textId="77777777" w:rsidR="0087404C" w:rsidRDefault="0087404C"/>
              </w:tc>
            </w:tr>
          </w:tbl>
          <w:p w14:paraId="4C45FC0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3E1F65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EB5454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C248FC0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59D965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Align bottom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99DD1C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47B3437C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685023A" w14:textId="77777777" w:rsidR="0087404C" w:rsidRDefault="0087404C"/>
              </w:tc>
            </w:tr>
          </w:tbl>
          <w:p w14:paraId="4330D2C6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AB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43E4A84C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312D0E5" w14:textId="77777777" w:rsidR="0087404C" w:rsidRDefault="0087404C"/>
              </w:tc>
            </w:tr>
          </w:tbl>
          <w:p w14:paraId="361953E9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2AD4D011" w14:textId="77777777">
              <w:trPr>
                <w:trHeight w:hRule="exact" w:val="46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4B4E57E" w14:textId="77777777" w:rsidR="0087404C" w:rsidRDefault="0087404C"/>
              </w:tc>
            </w:tr>
          </w:tbl>
          <w:p w14:paraId="413EE5FB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7E042569" w14:textId="77777777">
              <w:trPr>
                <w:trHeight w:hRule="exact" w:val="44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509A4CD" w14:textId="77777777" w:rsidR="0087404C" w:rsidRDefault="0087404C"/>
              </w:tc>
            </w:tr>
          </w:tbl>
          <w:p w14:paraId="001C1E4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1C2BB2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692787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DBE8F67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1AB91C5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Increase font size one step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E03DDF2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7B3A9E77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56693A2" w14:textId="77777777" w:rsidR="0087404C" w:rsidRDefault="0087404C"/>
              </w:tc>
            </w:tr>
          </w:tbl>
          <w:p w14:paraId="12DE3BBC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FG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741FB175" w14:textId="77777777">
              <w:trPr>
                <w:trHeight w:hRule="exact" w:val="46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2A6628D" w14:textId="77777777" w:rsidR="0087404C" w:rsidRDefault="0087404C"/>
              </w:tc>
            </w:tr>
          </w:tbl>
          <w:p w14:paraId="7EE7C79E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21FA157D" w14:textId="77777777">
              <w:trPr>
                <w:trHeight w:hRule="exact" w:val="464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CE1EAD1" w14:textId="77777777" w:rsidR="0087404C" w:rsidRDefault="0087404C"/>
              </w:tc>
            </w:tr>
          </w:tbl>
          <w:p w14:paraId="121733C8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20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</w:tblGrid>
            <w:tr w:rsidR="0087404C" w14:paraId="2FC7BEBC" w14:textId="77777777">
              <w:trPr>
                <w:trHeight w:hRule="exact" w:val="444"/>
              </w:trPr>
              <w:tc>
                <w:tcPr>
                  <w:tcW w:w="40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F2A2B31" w14:textId="77777777" w:rsidR="0087404C" w:rsidRDefault="0087404C"/>
              </w:tc>
            </w:tr>
          </w:tbl>
          <w:p w14:paraId="1CECF42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95F95C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3018E5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A097EA1" w14:textId="77777777">
        <w:trPr>
          <w:trHeight w:hRule="exact" w:val="60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2901632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Decrease font size one step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CB04358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3908D1E2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114763C" w14:textId="77777777" w:rsidR="0087404C" w:rsidRDefault="0087404C"/>
              </w:tc>
            </w:tr>
          </w:tbl>
          <w:p w14:paraId="2268AF2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FK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75FB3C39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51371A3" w14:textId="77777777" w:rsidR="0087404C" w:rsidRDefault="0087404C"/>
              </w:tc>
            </w:tr>
          </w:tbl>
          <w:p w14:paraId="424257E2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547F2F65" w14:textId="77777777">
              <w:trPr>
                <w:trHeight w:hRule="exact" w:val="466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63258A4" w14:textId="77777777" w:rsidR="0087404C" w:rsidRDefault="0087404C"/>
              </w:tc>
            </w:tr>
          </w:tbl>
          <w:p w14:paraId="2E4A08CA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20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5528EC7F" w14:textId="77777777">
              <w:trPr>
                <w:trHeight w:hRule="exact" w:val="44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93FF1B7" w14:textId="77777777" w:rsidR="0087404C" w:rsidRDefault="0087404C"/>
              </w:tc>
            </w:tr>
          </w:tbl>
          <w:p w14:paraId="1E05970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77EFD8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DD0B05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294BA07C" w14:textId="77777777" w:rsidR="0087404C" w:rsidRDefault="0087404C">
      <w:pPr>
        <w:autoSpaceDE w:val="0"/>
        <w:autoSpaceDN w:val="0"/>
        <w:spacing w:after="0" w:line="14" w:lineRule="exact"/>
      </w:pPr>
    </w:p>
    <w:p w14:paraId="55587F26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3F12C74C" w14:textId="77777777" w:rsidR="0087404C" w:rsidRDefault="0087404C">
      <w:pPr>
        <w:autoSpaceDE w:val="0"/>
        <w:autoSpaceDN w:val="0"/>
        <w:spacing w:after="0" w:line="7494" w:lineRule="atLeas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150D9F89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E747711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Number Formatting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5089373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0770D04E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6AE0EC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general format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E7ACBFB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102A7A5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7F0192C" w14:textId="77777777" w:rsidR="0087404C" w:rsidRDefault="0087404C"/>
              </w:tc>
            </w:tr>
          </w:tbl>
          <w:p w14:paraId="5DE625AE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~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7D08F9FE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1405BA7" w14:textId="77777777" w:rsidR="0087404C" w:rsidRDefault="0087404C"/>
              </w:tc>
            </w:tr>
          </w:tbl>
          <w:p w14:paraId="5C6B8DCB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66"/>
            </w:tblGrid>
            <w:tr w:rsidR="0087404C" w14:paraId="105F1545" w14:textId="77777777">
              <w:trPr>
                <w:trHeight w:hRule="exact" w:val="446"/>
              </w:trPr>
              <w:tc>
                <w:tcPr>
                  <w:tcW w:w="36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52B7CCA" w14:textId="77777777" w:rsidR="0087404C" w:rsidRDefault="0087404C"/>
              </w:tc>
            </w:tr>
          </w:tbl>
          <w:p w14:paraId="2ABFC14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19665FA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B5CB4E1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DF4081F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number format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5E8412F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4A4659C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A19A38F" w14:textId="77777777" w:rsidR="0087404C" w:rsidRDefault="0087404C"/>
              </w:tc>
            </w:tr>
          </w:tbl>
          <w:p w14:paraId="11DB0883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!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74C6416A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AE24037" w14:textId="77777777" w:rsidR="0087404C" w:rsidRDefault="0087404C"/>
              </w:tc>
            </w:tr>
          </w:tbl>
          <w:p w14:paraId="74C86BA0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72A03604" w14:textId="77777777">
              <w:trPr>
                <w:trHeight w:hRule="exact" w:val="446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7D5DD86" w14:textId="77777777" w:rsidR="0087404C" w:rsidRDefault="0087404C"/>
              </w:tc>
            </w:tr>
          </w:tbl>
          <w:p w14:paraId="07453D9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06580FA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50581A9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E9425AF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time format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4766D7D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390338E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E530FC1" w14:textId="77777777" w:rsidR="0087404C" w:rsidRDefault="0087404C"/>
              </w:tc>
            </w:tr>
          </w:tbl>
          <w:p w14:paraId="2E16C3A0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@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682269C4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A5BA053" w14:textId="77777777" w:rsidR="0087404C" w:rsidRDefault="0087404C"/>
              </w:tc>
            </w:tr>
          </w:tbl>
          <w:p w14:paraId="0B406756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7C1CCCF3" w14:textId="77777777">
              <w:trPr>
                <w:trHeight w:hRule="exact" w:val="444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0C90DA2" w14:textId="77777777" w:rsidR="0087404C" w:rsidRDefault="0087404C"/>
              </w:tc>
            </w:tr>
          </w:tbl>
          <w:p w14:paraId="77EF82F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A7FD46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25C9953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F4C1A58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date format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59B75AA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F33AA5E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7FDD07A" w14:textId="77777777" w:rsidR="0087404C" w:rsidRDefault="0087404C"/>
              </w:tc>
            </w:tr>
          </w:tbl>
          <w:p w14:paraId="0C1BAE05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#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322A2950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CEFAF70" w14:textId="77777777" w:rsidR="0087404C" w:rsidRDefault="0087404C"/>
              </w:tc>
            </w:tr>
          </w:tbl>
          <w:p w14:paraId="167FC2CC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50"/>
            </w:tblGrid>
            <w:tr w:rsidR="0087404C" w14:paraId="237FAE30" w14:textId="77777777">
              <w:trPr>
                <w:trHeight w:hRule="exact" w:val="446"/>
              </w:trPr>
              <w:tc>
                <w:tcPr>
                  <w:tcW w:w="3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E60D2B1" w14:textId="77777777" w:rsidR="0087404C" w:rsidRDefault="0087404C"/>
              </w:tc>
            </w:tr>
          </w:tbl>
          <w:p w14:paraId="744A31C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D640D3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BB4AEBC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572FFE3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currency format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7CF6F2B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AD98F93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BE8BE4D" w14:textId="77777777" w:rsidR="0087404C" w:rsidRDefault="0087404C"/>
              </w:tc>
            </w:tr>
          </w:tbl>
          <w:p w14:paraId="6765E120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$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5A0B1CBF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A7A89F3" w14:textId="77777777" w:rsidR="0087404C" w:rsidRDefault="0087404C"/>
              </w:tc>
            </w:tr>
          </w:tbl>
          <w:p w14:paraId="775AB3AF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50"/>
            </w:tblGrid>
            <w:tr w:rsidR="0087404C" w14:paraId="0357EE64" w14:textId="77777777">
              <w:trPr>
                <w:trHeight w:hRule="exact" w:val="444"/>
              </w:trPr>
              <w:tc>
                <w:tcPr>
                  <w:tcW w:w="3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DAC3AC8" w14:textId="77777777" w:rsidR="0087404C" w:rsidRDefault="0087404C"/>
              </w:tc>
            </w:tr>
          </w:tbl>
          <w:p w14:paraId="5F611CD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2B9B310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4C165CB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DA0504A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percentage format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A351999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55306D5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223DFF2" w14:textId="77777777" w:rsidR="0087404C" w:rsidRDefault="0087404C"/>
              </w:tc>
            </w:tr>
          </w:tbl>
          <w:p w14:paraId="5D39CA88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%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78524136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D1BA33E" w14:textId="77777777" w:rsidR="0087404C" w:rsidRDefault="0087404C"/>
              </w:tc>
            </w:tr>
          </w:tbl>
          <w:p w14:paraId="069C9D98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24"/>
            </w:tblGrid>
            <w:tr w:rsidR="0087404C" w14:paraId="31CA3586" w14:textId="77777777">
              <w:trPr>
                <w:trHeight w:hRule="exact" w:val="444"/>
              </w:trPr>
              <w:tc>
                <w:tcPr>
                  <w:tcW w:w="42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1569621" w14:textId="77777777" w:rsidR="0087404C" w:rsidRDefault="0087404C"/>
              </w:tc>
            </w:tr>
          </w:tbl>
          <w:p w14:paraId="35741EB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2CBEFF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CC3D125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A6AE3C8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Apply scienti�c format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1B12AA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4B899A3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4BD1417" w14:textId="77777777" w:rsidR="0087404C" w:rsidRDefault="0087404C"/>
              </w:tc>
            </w:tr>
          </w:tbl>
          <w:p w14:paraId="78EACF8A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^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2F349634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328CC5A" w14:textId="77777777" w:rsidR="0087404C" w:rsidRDefault="0087404C"/>
              </w:tc>
            </w:tr>
          </w:tbl>
          <w:p w14:paraId="0F7305E3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66"/>
            </w:tblGrid>
            <w:tr w:rsidR="0087404C" w14:paraId="307EA0CB" w14:textId="77777777">
              <w:trPr>
                <w:trHeight w:hRule="exact" w:val="446"/>
              </w:trPr>
              <w:tc>
                <w:tcPr>
                  <w:tcW w:w="36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AB58365" w14:textId="77777777" w:rsidR="0087404C" w:rsidRDefault="0087404C"/>
              </w:tc>
            </w:tr>
          </w:tbl>
          <w:p w14:paraId="04EB633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549014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2F3B610B" w14:textId="77777777" w:rsidR="0087404C" w:rsidRDefault="0087404C">
      <w:pPr>
        <w:autoSpaceDE w:val="0"/>
        <w:autoSpaceDN w:val="0"/>
        <w:spacing w:after="0" w:line="420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55AFCEF3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406AC5B" w14:textId="77777777" w:rsidR="0087404C" w:rsidRDefault="00000000">
            <w:pPr>
              <w:autoSpaceDE w:val="0"/>
              <w:autoSpaceDN w:val="0"/>
              <w:spacing w:before="88" w:after="0" w:line="296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Borders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F0ECBDD" w14:textId="77777777" w:rsidR="0087404C" w:rsidRDefault="00000000">
            <w:pPr>
              <w:autoSpaceDE w:val="0"/>
              <w:autoSpaceDN w:val="0"/>
              <w:spacing w:before="88" w:after="0" w:line="296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4BF18AED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4A32F2C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list of border styles from Ribbon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3557E3C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77423729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1D86FB4" w14:textId="77777777" w:rsidR="0087404C" w:rsidRDefault="0087404C"/>
              </w:tc>
            </w:tr>
          </w:tbl>
          <w:p w14:paraId="424B19E1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B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0855E095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62C9B7D" w14:textId="77777777" w:rsidR="0087404C" w:rsidRDefault="0087404C"/>
              </w:tc>
            </w:tr>
          </w:tbl>
          <w:p w14:paraId="61956342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195156EB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B0DBE7B" w14:textId="77777777" w:rsidR="0087404C" w:rsidRDefault="0087404C"/>
              </w:tc>
            </w:tr>
          </w:tbl>
          <w:p w14:paraId="60802DD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06C75D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178CE77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C6B8D6D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Add border around selected cells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51D5495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4B29FCA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142A4A2" w14:textId="77777777" w:rsidR="0087404C" w:rsidRDefault="0087404C"/>
              </w:tc>
            </w:tr>
          </w:tbl>
          <w:p w14:paraId="23A8C00E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&amp;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7C8CA27B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BDCB15B" w14:textId="77777777" w:rsidR="0087404C" w:rsidRDefault="0087404C"/>
              </w:tc>
            </w:tr>
          </w:tbl>
          <w:p w14:paraId="3A425241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2C6E1270" w14:textId="77777777">
              <w:trPr>
                <w:trHeight w:hRule="exact" w:val="44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D5A4DF9" w14:textId="77777777" w:rsidR="0087404C" w:rsidRDefault="0087404C"/>
              </w:tc>
            </w:tr>
          </w:tbl>
          <w:p w14:paraId="15C6296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E2E4E2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B738A28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29569CC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Add or remove right border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908844A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5A1C174B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6C7CD4F" w14:textId="77777777" w:rsidR="0087404C" w:rsidRDefault="0087404C"/>
              </w:tc>
            </w:tr>
          </w:tbl>
          <w:p w14:paraId="02B6744D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BR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6AD701DB" w14:textId="77777777">
              <w:trPr>
                <w:trHeight w:hRule="exact" w:val="46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C9853E3" w14:textId="77777777" w:rsidR="0087404C" w:rsidRDefault="0087404C"/>
              </w:tc>
            </w:tr>
          </w:tbl>
          <w:p w14:paraId="556F2FF5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168CB91A" w14:textId="77777777">
              <w:trPr>
                <w:trHeight w:hRule="exact" w:val="464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58FBE85" w14:textId="77777777" w:rsidR="0087404C" w:rsidRDefault="0087404C"/>
              </w:tc>
            </w:tr>
          </w:tbl>
          <w:p w14:paraId="2FA5EA8C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74307967" w14:textId="77777777">
              <w:trPr>
                <w:trHeight w:hRule="exact" w:val="44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B23B702" w14:textId="77777777" w:rsidR="0087404C" w:rsidRDefault="0087404C"/>
              </w:tc>
            </w:tr>
          </w:tbl>
          <w:p w14:paraId="02AE4EA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40CBF7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281A7E7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E92DC88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A87E6F7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Add or remove left border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AB461AF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308732F1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51422C8" w14:textId="77777777" w:rsidR="0087404C" w:rsidRDefault="0087404C"/>
              </w:tc>
            </w:tr>
          </w:tbl>
          <w:p w14:paraId="4DBA0AB0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BL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1FE44385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538D22F" w14:textId="77777777" w:rsidR="0087404C" w:rsidRDefault="0087404C"/>
              </w:tc>
            </w:tr>
          </w:tbl>
          <w:p w14:paraId="12FF1545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44ADF1B6" w14:textId="77777777">
              <w:trPr>
                <w:trHeight w:hRule="exact" w:val="46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EDFA446" w14:textId="77777777" w:rsidR="0087404C" w:rsidRDefault="0087404C"/>
              </w:tc>
            </w:tr>
          </w:tbl>
          <w:p w14:paraId="601EBC9D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66"/>
            </w:tblGrid>
            <w:tr w:rsidR="0087404C" w14:paraId="4EE2AD63" w14:textId="77777777">
              <w:trPr>
                <w:trHeight w:hRule="exact" w:val="446"/>
              </w:trPr>
              <w:tc>
                <w:tcPr>
                  <w:tcW w:w="36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636C9A6" w14:textId="77777777" w:rsidR="0087404C" w:rsidRDefault="0087404C"/>
              </w:tc>
            </w:tr>
          </w:tbl>
          <w:p w14:paraId="69227EC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B65E9D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FC89F4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01EC56A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323054E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Add or remove top border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18F482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43694BFA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0CF7FDE" w14:textId="77777777" w:rsidR="0087404C" w:rsidRDefault="0087404C"/>
              </w:tc>
            </w:tr>
          </w:tbl>
          <w:p w14:paraId="399497FA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BP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0628076F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49729B7" w14:textId="77777777" w:rsidR="0087404C" w:rsidRDefault="0087404C"/>
              </w:tc>
            </w:tr>
          </w:tbl>
          <w:p w14:paraId="48B1D868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379A1314" w14:textId="77777777">
              <w:trPr>
                <w:trHeight w:hRule="exact" w:val="46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9C7F8A0" w14:textId="77777777" w:rsidR="0087404C" w:rsidRDefault="0087404C"/>
              </w:tc>
            </w:tr>
          </w:tbl>
          <w:p w14:paraId="2CDAB0E5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80"/>
            </w:tblGrid>
            <w:tr w:rsidR="0087404C" w14:paraId="76B85944" w14:textId="77777777">
              <w:trPr>
                <w:trHeight w:hRule="exact" w:val="446"/>
              </w:trPr>
              <w:tc>
                <w:tcPr>
                  <w:tcW w:w="38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CC117BB" w14:textId="77777777" w:rsidR="0087404C" w:rsidRDefault="0087404C"/>
              </w:tc>
            </w:tr>
          </w:tbl>
          <w:p w14:paraId="19457AF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198B39E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0D3973D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8C16856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788756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lastRenderedPageBreak/>
              <w:t>Add or remove bottom border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90DFBF6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05A7B6C1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8880800" w14:textId="77777777" w:rsidR="0087404C" w:rsidRDefault="0087404C"/>
              </w:tc>
            </w:tr>
          </w:tbl>
          <w:p w14:paraId="0E1AB9EC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BO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71FA9ECA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25B41DE" w14:textId="77777777" w:rsidR="0087404C" w:rsidRDefault="0087404C"/>
              </w:tc>
            </w:tr>
          </w:tbl>
          <w:p w14:paraId="36AA8D9D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676A6F40" w14:textId="77777777">
              <w:trPr>
                <w:trHeight w:hRule="exact" w:val="46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8079EF8" w14:textId="77777777" w:rsidR="0087404C" w:rsidRDefault="0087404C"/>
              </w:tc>
            </w:tr>
          </w:tbl>
          <w:p w14:paraId="793ADE50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10"/>
            </w:tblGrid>
            <w:tr w:rsidR="0087404C" w14:paraId="6C2B43AA" w14:textId="77777777">
              <w:trPr>
                <w:trHeight w:hRule="exact" w:val="446"/>
              </w:trPr>
              <w:tc>
                <w:tcPr>
                  <w:tcW w:w="41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26F8AC3" w14:textId="77777777" w:rsidR="0087404C" w:rsidRDefault="0087404C"/>
              </w:tc>
            </w:tr>
          </w:tbl>
          <w:p w14:paraId="52CFAF0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047A19C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B3B9B4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8D31AE3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ECC67C9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Add all borders to all cells in selection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2B65ADF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4AE4BDBA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8C8D01C" w14:textId="77777777" w:rsidR="0087404C" w:rsidRDefault="0087404C"/>
              </w:tc>
            </w:tr>
          </w:tbl>
          <w:p w14:paraId="444F76A4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BA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5B6B04CB" w14:textId="77777777">
              <w:trPr>
                <w:trHeight w:hRule="exact" w:val="46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78744E6" w14:textId="77777777" w:rsidR="0087404C" w:rsidRDefault="0087404C"/>
              </w:tc>
            </w:tr>
          </w:tbl>
          <w:p w14:paraId="33A3C666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4F57BCF3" w14:textId="77777777">
              <w:trPr>
                <w:trHeight w:hRule="exact" w:val="464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CFF0B0D" w14:textId="77777777" w:rsidR="0087404C" w:rsidRDefault="0087404C"/>
              </w:tc>
            </w:tr>
          </w:tbl>
          <w:p w14:paraId="73F89E33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7E7B9E05" w14:textId="77777777">
              <w:trPr>
                <w:trHeight w:hRule="exact" w:val="44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3DA0842" w14:textId="77777777" w:rsidR="0087404C" w:rsidRDefault="0087404C"/>
              </w:tc>
            </w:tr>
          </w:tbl>
          <w:p w14:paraId="676A220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DA9067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086AEB5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F0FDFB5" w14:textId="77777777">
        <w:trPr>
          <w:trHeight w:hRule="exact" w:val="60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5BB255F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Remove borders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7957C1D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00D38F0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CC72CC4" w14:textId="77777777" w:rsidR="0087404C" w:rsidRDefault="0087404C"/>
              </w:tc>
            </w:tr>
          </w:tbl>
          <w:p w14:paraId="764E31F1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-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6F71276E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0DED3D4" w14:textId="77777777" w:rsidR="0087404C" w:rsidRDefault="0087404C"/>
              </w:tc>
            </w:tr>
          </w:tbl>
          <w:p w14:paraId="6302A8BC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1E707E8F" w14:textId="77777777">
              <w:trPr>
                <w:trHeight w:hRule="exact" w:val="444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8102536" w14:textId="77777777" w:rsidR="0087404C" w:rsidRDefault="0087404C"/>
              </w:tc>
            </w:tr>
          </w:tbl>
          <w:p w14:paraId="5CB3E3D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C38187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6F05DF12" w14:textId="77777777" w:rsidR="0087404C" w:rsidRDefault="0087404C">
      <w:pPr>
        <w:autoSpaceDE w:val="0"/>
        <w:autoSpaceDN w:val="0"/>
        <w:spacing w:after="0" w:line="14" w:lineRule="exact"/>
      </w:pPr>
    </w:p>
    <w:p w14:paraId="4F4B97D8" w14:textId="77777777" w:rsidR="0087404C" w:rsidRDefault="0087404C">
      <w:pPr>
        <w:autoSpaceDE w:val="0"/>
        <w:autoSpaceDN w:val="0"/>
        <w:spacing w:after="0" w:line="14" w:lineRule="exact"/>
      </w:pPr>
    </w:p>
    <w:p w14:paraId="220D1F4C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6C767AAD" w14:textId="77777777" w:rsidR="0087404C" w:rsidRDefault="0087404C">
      <w:pPr>
        <w:autoSpaceDE w:val="0"/>
        <w:autoSpaceDN w:val="0"/>
        <w:spacing w:after="0" w:line="8196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4DAF561A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84D3769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Formulas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55374A9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165A69BF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A871410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Begin entering a formula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B1983E1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366"/>
            </w:tblGrid>
            <w:tr w:rsidR="0087404C" w14:paraId="2A7B73AB" w14:textId="77777777">
              <w:trPr>
                <w:trHeight w:hRule="exact" w:val="466"/>
              </w:trPr>
              <w:tc>
                <w:tcPr>
                  <w:tcW w:w="36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CE50EF3" w14:textId="77777777" w:rsidR="0087404C" w:rsidRDefault="0087404C"/>
              </w:tc>
            </w:tr>
          </w:tbl>
          <w:p w14:paraId="5D113678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=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OR </w:t>
            </w:r>
            <w:r>
              <w:rPr>
                <w:rFonts w:ascii="Arial" w:eastAsia="Arial" w:hAnsi="Arial"/>
                <w:b/>
                <w:color w:val="FFFFFF"/>
              </w:rPr>
              <w:t>+</w:t>
            </w:r>
          </w:p>
          <w:tbl>
            <w:tblPr>
              <w:tblW w:w="0" w:type="auto"/>
              <w:tblInd w:w="1003" w:type="dxa"/>
              <w:tblLayout w:type="fixed"/>
              <w:tblLook w:val="04A0" w:firstRow="1" w:lastRow="0" w:firstColumn="1" w:lastColumn="0" w:noHBand="0" w:noVBand="1"/>
            </w:tblPr>
            <w:tblGrid>
              <w:gridCol w:w="362"/>
            </w:tblGrid>
            <w:tr w:rsidR="0087404C" w14:paraId="1C5E4355" w14:textId="77777777">
              <w:trPr>
                <w:trHeight w:hRule="exact" w:val="446"/>
              </w:trPr>
              <w:tc>
                <w:tcPr>
                  <w:tcW w:w="36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8638124" w14:textId="77777777" w:rsidR="0087404C" w:rsidRDefault="0087404C"/>
              </w:tc>
            </w:tr>
          </w:tbl>
          <w:p w14:paraId="6749D41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06B71CD" w14:textId="77777777">
        <w:trPr>
          <w:trHeight w:hRule="exact" w:val="930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59793BD" w14:textId="77777777" w:rsidR="0087404C" w:rsidRDefault="00000000">
            <w:pPr>
              <w:autoSpaceDE w:val="0"/>
              <w:autoSpaceDN w:val="0"/>
              <w:spacing w:before="68" w:after="0" w:line="378" w:lineRule="exact"/>
              <w:ind w:left="144" w:righ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Toggle absolute and relative references (in cell edit mode)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30B7AD9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59D2C658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A74B1B9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F4</w:t>
                  </w:r>
                </w:p>
              </w:tc>
            </w:tr>
          </w:tbl>
          <w:p w14:paraId="06100A6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70FA544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4F9864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the Insert Function Dialog Box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3A17CEF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54E33470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5428B35" w14:textId="77777777" w:rsidR="0087404C" w:rsidRDefault="0087404C"/>
              </w:tc>
            </w:tr>
          </w:tbl>
          <w:p w14:paraId="2B5F91C4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F3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478"/>
            </w:tblGrid>
            <w:tr w:rsidR="0087404C" w14:paraId="0921E379" w14:textId="77777777">
              <w:trPr>
                <w:trHeight w:hRule="exact" w:val="446"/>
              </w:trPr>
              <w:tc>
                <w:tcPr>
                  <w:tcW w:w="4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C67E752" w14:textId="77777777" w:rsidR="0087404C" w:rsidRDefault="0087404C"/>
              </w:tc>
            </w:tr>
          </w:tbl>
          <w:p w14:paraId="742052A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F5DA28B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E43D807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Autosum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BC35279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364A3D34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F3F9BD6" w14:textId="77777777" w:rsidR="0087404C" w:rsidRDefault="0087404C"/>
              </w:tc>
            </w:tr>
          </w:tbl>
          <w:p w14:paraId="591AD346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=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66"/>
            </w:tblGrid>
            <w:tr w:rsidR="0087404C" w14:paraId="1BA2BF9C" w14:textId="77777777">
              <w:trPr>
                <w:trHeight w:hRule="exact" w:val="444"/>
              </w:trPr>
              <w:tc>
                <w:tcPr>
                  <w:tcW w:w="36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5280708" w14:textId="77777777" w:rsidR="0087404C" w:rsidRDefault="0087404C"/>
              </w:tc>
            </w:tr>
          </w:tbl>
          <w:p w14:paraId="4D9D875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377037D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6318018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Toggle displaying formulas on and o�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40BEB24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3BF9EFB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848966C" w14:textId="77777777" w:rsidR="0087404C" w:rsidRDefault="0087404C"/>
              </w:tc>
            </w:tr>
          </w:tbl>
          <w:p w14:paraId="3942AC78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`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0BBF7B70" w14:textId="77777777">
              <w:trPr>
                <w:trHeight w:hRule="exact" w:val="446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DDF54A7" w14:textId="77777777" w:rsidR="0087404C" w:rsidRDefault="0087404C"/>
              </w:tc>
            </w:tr>
          </w:tbl>
          <w:p w14:paraId="4BEF395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C906E61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7CDA02F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function arguments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68719BF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1880813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7F372CE" w14:textId="77777777" w:rsidR="0087404C" w:rsidRDefault="0087404C"/>
              </w:tc>
            </w:tr>
          </w:tbl>
          <w:p w14:paraId="1AAAA66F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A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16B0D900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FBFA886" w14:textId="77777777" w:rsidR="0087404C" w:rsidRDefault="0087404C"/>
              </w:tc>
            </w:tr>
          </w:tbl>
          <w:p w14:paraId="198190F2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6065844E" w14:textId="77777777">
              <w:trPr>
                <w:trHeight w:hRule="exact" w:val="44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AA25362" w14:textId="77777777" w:rsidR="0087404C" w:rsidRDefault="0087404C"/>
              </w:tc>
            </w:tr>
          </w:tbl>
          <w:p w14:paraId="31919CE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A3CE0F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4B74E17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BE74D9D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Enter array formula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39959B9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229A9F8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D13F84E" w14:textId="77777777" w:rsidR="0087404C" w:rsidRDefault="0087404C"/>
              </w:tc>
            </w:tr>
          </w:tbl>
          <w:p w14:paraId="536A5C9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Enter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45C82391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26E1FD6" w14:textId="77777777" w:rsidR="0087404C" w:rsidRDefault="0087404C"/>
              </w:tc>
            </w:tr>
          </w:tbl>
          <w:p w14:paraId="2A094ED0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786"/>
            </w:tblGrid>
            <w:tr w:rsidR="0087404C" w14:paraId="13777EB5" w14:textId="77777777">
              <w:trPr>
                <w:trHeight w:hRule="exact" w:val="444"/>
              </w:trPr>
              <w:tc>
                <w:tcPr>
                  <w:tcW w:w="78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22152EF" w14:textId="77777777" w:rsidR="0087404C" w:rsidRDefault="0087404C"/>
              </w:tc>
            </w:tr>
          </w:tbl>
          <w:p w14:paraId="6A449E1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57215B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CD8AD48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73BAEE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Calculate worksheets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7B2D3D9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28F1B920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276218C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F9</w:t>
                  </w:r>
                </w:p>
              </w:tc>
            </w:tr>
          </w:tbl>
          <w:p w14:paraId="5C57BC1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4770B3B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F7C6998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Calculate active worksheet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2EB95CE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093AC011" w14:textId="77777777">
              <w:trPr>
                <w:trHeight w:hRule="exact" w:val="464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2DED269" w14:textId="77777777" w:rsidR="0087404C" w:rsidRDefault="0087404C"/>
              </w:tc>
            </w:tr>
          </w:tbl>
          <w:p w14:paraId="2DE70F50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F9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478"/>
            </w:tblGrid>
            <w:tr w:rsidR="0087404C" w14:paraId="73070524" w14:textId="77777777">
              <w:trPr>
                <w:trHeight w:hRule="exact" w:val="444"/>
              </w:trPr>
              <w:tc>
                <w:tcPr>
                  <w:tcW w:w="4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4434050" w14:textId="77777777" w:rsidR="0087404C" w:rsidRDefault="0087404C"/>
              </w:tc>
            </w:tr>
          </w:tbl>
          <w:p w14:paraId="6F5D2C3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0BAC29F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5F6C600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Force calculate all worksheets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716D999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BDA37C5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2A69621" w14:textId="77777777" w:rsidR="0087404C" w:rsidRDefault="0087404C"/>
              </w:tc>
            </w:tr>
          </w:tbl>
          <w:p w14:paraId="3D9A5ADB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F9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524"/>
            </w:tblGrid>
            <w:tr w:rsidR="0087404C" w14:paraId="3A02CBE0" w14:textId="77777777">
              <w:trPr>
                <w:trHeight w:hRule="exact" w:val="466"/>
              </w:trPr>
              <w:tc>
                <w:tcPr>
                  <w:tcW w:w="52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59C58AD" w14:textId="77777777" w:rsidR="0087404C" w:rsidRDefault="0087404C"/>
              </w:tc>
            </w:tr>
          </w:tbl>
          <w:p w14:paraId="185420DA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860" w:type="dxa"/>
              <w:tblLayout w:type="fixed"/>
              <w:tblLook w:val="04A0" w:firstRow="1" w:lastRow="0" w:firstColumn="1" w:lastColumn="0" w:noHBand="0" w:noVBand="1"/>
            </w:tblPr>
            <w:tblGrid>
              <w:gridCol w:w="480"/>
            </w:tblGrid>
            <w:tr w:rsidR="0087404C" w14:paraId="4CBB98B9" w14:textId="77777777">
              <w:trPr>
                <w:trHeight w:hRule="exact" w:val="446"/>
              </w:trPr>
              <w:tc>
                <w:tcPr>
                  <w:tcW w:w="48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E7D01D1" w14:textId="77777777" w:rsidR="0087404C" w:rsidRDefault="0087404C"/>
              </w:tc>
            </w:tr>
          </w:tbl>
          <w:p w14:paraId="53DEDD5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27DDBD7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673B4BB" w14:textId="77777777">
        <w:trPr>
          <w:trHeight w:hRule="exact" w:val="622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7C90450" w14:textId="77777777" w:rsidR="0087404C" w:rsidRDefault="00000000">
            <w:pPr>
              <w:autoSpaceDE w:val="0"/>
              <w:autoSpaceDN w:val="0"/>
              <w:spacing w:before="126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Evaluate part of a formula (in cell edit mode)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5B72D89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404AFE41" w14:textId="77777777">
              <w:trPr>
                <w:trHeight w:hRule="exact" w:val="444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F5A8FCA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F9</w:t>
                  </w:r>
                </w:p>
              </w:tc>
            </w:tr>
          </w:tbl>
          <w:p w14:paraId="1808D8D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C05F303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FE930B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Expand or collapse the formula bar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FFFB57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128AB0A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FE0E11B" w14:textId="77777777" w:rsidR="0087404C" w:rsidRDefault="0087404C"/>
              </w:tc>
            </w:tr>
          </w:tbl>
          <w:p w14:paraId="00367D7F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U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533F2F8E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57922F7" w14:textId="77777777" w:rsidR="0087404C" w:rsidRDefault="0087404C"/>
              </w:tc>
            </w:tr>
          </w:tbl>
          <w:p w14:paraId="3A1029F0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531346C3" w14:textId="77777777">
              <w:trPr>
                <w:trHeight w:hRule="exact" w:val="44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9259D61" w14:textId="77777777" w:rsidR="0087404C" w:rsidRDefault="0087404C"/>
              </w:tc>
            </w:tr>
          </w:tbl>
          <w:p w14:paraId="258E8D5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8D12F0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3D6651E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B48A144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lastRenderedPageBreak/>
              <w:t>Display function arguments dialog box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C5F8C1D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263D357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88F0948" w14:textId="77777777" w:rsidR="0087404C" w:rsidRDefault="0087404C"/>
              </w:tc>
            </w:tr>
          </w:tbl>
          <w:p w14:paraId="2AAF95AF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A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152E75FC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D0E35B0" w14:textId="77777777" w:rsidR="0087404C" w:rsidRDefault="0087404C"/>
              </w:tc>
            </w:tr>
          </w:tbl>
          <w:p w14:paraId="3270FE3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23D6A2E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2F20C83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Name Manager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AD6C48C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951ABCC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C3F0938" w14:textId="77777777" w:rsidR="0087404C" w:rsidRDefault="0087404C"/>
              </w:tc>
            </w:tr>
          </w:tbl>
          <w:p w14:paraId="6D386DB9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F3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494"/>
            </w:tblGrid>
            <w:tr w:rsidR="0087404C" w14:paraId="40D6BB4F" w14:textId="77777777">
              <w:trPr>
                <w:trHeight w:hRule="exact" w:val="446"/>
              </w:trPr>
              <w:tc>
                <w:tcPr>
                  <w:tcW w:w="4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8D65063" w14:textId="77777777" w:rsidR="0087404C" w:rsidRDefault="0087404C"/>
              </w:tc>
            </w:tr>
          </w:tbl>
          <w:p w14:paraId="08DC9B4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93F2EE9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91F1E75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Create name from values in row(s)/column(s)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9E04DBE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1CC1A18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D132054" w14:textId="77777777" w:rsidR="0087404C" w:rsidRDefault="0087404C"/>
              </w:tc>
            </w:tr>
          </w:tbl>
          <w:p w14:paraId="3E11F3EB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F3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67B25FBC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1C7591C" w14:textId="77777777" w:rsidR="0087404C" w:rsidRDefault="0087404C"/>
              </w:tc>
            </w:tr>
          </w:tbl>
          <w:p w14:paraId="410FA3F6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19DB2537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011E717" w14:textId="77777777" w:rsidR="0087404C" w:rsidRDefault="0087404C"/>
              </w:tc>
            </w:tr>
          </w:tbl>
          <w:p w14:paraId="072F69E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0FD875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F8445FE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7F793F5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Paste name into formula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FF40CC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496"/>
            </w:tblGrid>
            <w:tr w:rsidR="0087404C" w14:paraId="5B4204F6" w14:textId="77777777">
              <w:trPr>
                <w:trHeight w:hRule="exact" w:val="446"/>
              </w:trPr>
              <w:tc>
                <w:tcPr>
                  <w:tcW w:w="49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099E70E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F3</w:t>
                  </w:r>
                </w:p>
              </w:tc>
            </w:tr>
          </w:tbl>
          <w:p w14:paraId="0EC53B6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52BFB25" w14:textId="77777777">
        <w:trPr>
          <w:trHeight w:hRule="exact" w:val="604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07DF2DF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Accept function with auto-complete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ADB277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EEE54DD" w14:textId="77777777">
              <w:trPr>
                <w:trHeight w:hRule="exact" w:val="44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4849FAC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Tab</w:t>
                  </w:r>
                </w:p>
              </w:tc>
            </w:tr>
          </w:tbl>
          <w:p w14:paraId="583A71C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134E8D17" w14:textId="77777777" w:rsidR="0087404C" w:rsidRDefault="0087404C">
      <w:pPr>
        <w:autoSpaceDE w:val="0"/>
        <w:autoSpaceDN w:val="0"/>
        <w:spacing w:after="0" w:line="14" w:lineRule="exact"/>
      </w:pPr>
    </w:p>
    <w:p w14:paraId="47876C3E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31506BE7" w14:textId="77777777" w:rsidR="0087404C" w:rsidRDefault="0087404C">
      <w:pPr>
        <w:autoSpaceDE w:val="0"/>
        <w:autoSpaceDN w:val="0"/>
        <w:spacing w:after="0" w:line="23886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5C9704B7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5484D8A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lastRenderedPageBreak/>
              <w:t>Rows and Columns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1D3920E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7A311DAD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89CD465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Display Insert Dialog box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38D0075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81FF5C3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3575334" w14:textId="77777777" w:rsidR="0087404C" w:rsidRDefault="0087404C"/>
              </w:tc>
            </w:tr>
          </w:tbl>
          <w:p w14:paraId="7D242E0D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+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6F55EFF3" w14:textId="77777777">
              <w:trPr>
                <w:trHeight w:hRule="exact" w:val="446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0079E6F" w14:textId="77777777" w:rsidR="0087404C" w:rsidRDefault="0087404C"/>
              </w:tc>
            </w:tr>
          </w:tbl>
          <w:p w14:paraId="4EE31F3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01B1AB3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94C657E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selected number of rows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2DE5F21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6D4848D2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7F42BFC" w14:textId="77777777" w:rsidR="0087404C" w:rsidRDefault="0087404C"/>
              </w:tc>
            </w:tr>
          </w:tbl>
          <w:p w14:paraId="091E9E3F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+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63220CF4" w14:textId="77777777">
              <w:trPr>
                <w:trHeight w:hRule="exact" w:val="446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6A99766" w14:textId="77777777" w:rsidR="0087404C" w:rsidRDefault="0087404C"/>
              </w:tc>
            </w:tr>
          </w:tbl>
          <w:p w14:paraId="2C57D1D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DDB9D6B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ADC11D4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selected number of columns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7A4D2D3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7FB2C2A7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938B634" w14:textId="77777777" w:rsidR="0087404C" w:rsidRDefault="0087404C"/>
              </w:tc>
            </w:tr>
          </w:tbl>
          <w:p w14:paraId="07E271BD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+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3DA4B0EC" w14:textId="77777777">
              <w:trPr>
                <w:trHeight w:hRule="exact" w:val="444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53216E3" w14:textId="77777777" w:rsidR="0087404C" w:rsidRDefault="0087404C"/>
              </w:tc>
            </w:tr>
          </w:tbl>
          <w:p w14:paraId="722418E2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BC96273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D3313E0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Display Delete dialog box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B8E318B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5625CBA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90F920A" w14:textId="77777777" w:rsidR="0087404C" w:rsidRDefault="0087404C"/>
              </w:tc>
            </w:tr>
          </w:tbl>
          <w:p w14:paraId="398C3645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-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5EB682B7" w14:textId="77777777">
              <w:trPr>
                <w:trHeight w:hRule="exact" w:val="446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30AC1B8" w14:textId="77777777" w:rsidR="0087404C" w:rsidRDefault="0087404C"/>
              </w:tc>
            </w:tr>
          </w:tbl>
          <w:p w14:paraId="1AC17C4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448BD5F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7D28129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Delete selected number of rows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1B1E240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0E5DC0D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041A1B7" w14:textId="77777777" w:rsidR="0087404C" w:rsidRDefault="0087404C"/>
              </w:tc>
            </w:tr>
          </w:tbl>
          <w:p w14:paraId="0D3787C9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-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70378A9D" w14:textId="77777777">
              <w:trPr>
                <w:trHeight w:hRule="exact" w:val="444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660F22E" w14:textId="77777777" w:rsidR="0087404C" w:rsidRDefault="0087404C"/>
              </w:tc>
            </w:tr>
          </w:tbl>
          <w:p w14:paraId="1DCD9E9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75023E4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595D528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Delete selected number of columns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01F2BE3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B124726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6E35A76" w14:textId="77777777" w:rsidR="0087404C" w:rsidRDefault="0087404C"/>
              </w:tc>
            </w:tr>
          </w:tbl>
          <w:p w14:paraId="27403C59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-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52E035CD" w14:textId="77777777">
              <w:trPr>
                <w:trHeight w:hRule="exact" w:val="444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657D701" w14:textId="77777777" w:rsidR="0087404C" w:rsidRDefault="0087404C"/>
              </w:tc>
            </w:tr>
          </w:tbl>
          <w:p w14:paraId="7E7CDDA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46F0AC3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87D9B98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Delete contents of selected cells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5C71826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888"/>
            </w:tblGrid>
            <w:tr w:rsidR="0087404C" w14:paraId="19A026E6" w14:textId="77777777">
              <w:trPr>
                <w:trHeight w:hRule="exact" w:val="446"/>
              </w:trPr>
              <w:tc>
                <w:tcPr>
                  <w:tcW w:w="88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1F61C15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Delete</w:t>
                  </w:r>
                </w:p>
              </w:tc>
            </w:tr>
          </w:tbl>
          <w:p w14:paraId="3001142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954B745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2FCB894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Hide columns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441C228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12EFD8B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9C261CD" w14:textId="77777777" w:rsidR="0087404C" w:rsidRDefault="0087404C"/>
              </w:tc>
            </w:tr>
          </w:tbl>
          <w:p w14:paraId="72C191F0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0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6FEB156B" w14:textId="77777777">
              <w:trPr>
                <w:trHeight w:hRule="exact" w:val="444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708993B" w14:textId="77777777" w:rsidR="0087404C" w:rsidRDefault="0087404C"/>
              </w:tc>
            </w:tr>
          </w:tbl>
          <w:p w14:paraId="28A1916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90522ED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207C682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Hide rows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F57270B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21AC0F1E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D81A537" w14:textId="77777777" w:rsidR="0087404C" w:rsidRDefault="0087404C"/>
              </w:tc>
            </w:tr>
          </w:tbl>
          <w:p w14:paraId="60CCA72C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9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05D432A1" w14:textId="77777777">
              <w:trPr>
                <w:trHeight w:hRule="exact" w:val="446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6362272" w14:textId="77777777" w:rsidR="0087404C" w:rsidRDefault="0087404C"/>
              </w:tc>
            </w:tr>
          </w:tbl>
          <w:p w14:paraId="38A6FB58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C1BA64F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519D4A2" w14:textId="77777777" w:rsidR="0087404C" w:rsidRDefault="00000000">
            <w:pPr>
              <w:autoSpaceDE w:val="0"/>
              <w:autoSpaceDN w:val="0"/>
              <w:spacing w:before="130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Unhide rows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AFF327A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DEA24BB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B40542E" w14:textId="77777777" w:rsidR="0087404C" w:rsidRDefault="0087404C"/>
              </w:tc>
            </w:tr>
          </w:tbl>
          <w:p w14:paraId="5A8FE05D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9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6550FFA7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C9F4618" w14:textId="77777777" w:rsidR="0087404C" w:rsidRDefault="0087404C"/>
              </w:tc>
            </w:tr>
          </w:tbl>
          <w:p w14:paraId="6F6C89F3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350"/>
            </w:tblGrid>
            <w:tr w:rsidR="0087404C" w14:paraId="22C45A8B" w14:textId="77777777">
              <w:trPr>
                <w:trHeight w:hRule="exact" w:val="444"/>
              </w:trPr>
              <w:tc>
                <w:tcPr>
                  <w:tcW w:w="350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1F518C7" w14:textId="77777777" w:rsidR="0087404C" w:rsidRDefault="0087404C"/>
              </w:tc>
            </w:tr>
          </w:tbl>
          <w:p w14:paraId="61D24E9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C1D539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7970CB4B" w14:textId="77777777">
        <w:trPr>
          <w:trHeight w:hRule="exact" w:val="93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BC80D39" w14:textId="77777777" w:rsidR="0087404C" w:rsidRDefault="00000000">
            <w:pPr>
              <w:autoSpaceDE w:val="0"/>
              <w:autoSpaceDN w:val="0"/>
              <w:spacing w:before="68" w:after="0" w:line="378" w:lineRule="exact"/>
              <w:ind w:left="144" w:right="86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Group rows or columns (with rows/columns selected)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4B02C88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3865B5CD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5A93BBE" w14:textId="77777777" w:rsidR="0087404C" w:rsidRDefault="0087404C"/>
              </w:tc>
            </w:tr>
          </w:tbl>
          <w:p w14:paraId="30FC41C8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→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01C73C46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87453FF" w14:textId="77777777" w:rsidR="0087404C" w:rsidRDefault="0087404C"/>
              </w:tc>
            </w:tr>
          </w:tbl>
          <w:p w14:paraId="53600CB7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962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470AC4F6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6D4A6AB" w14:textId="77777777" w:rsidR="0087404C" w:rsidRDefault="0087404C"/>
              </w:tc>
            </w:tr>
          </w:tbl>
          <w:p w14:paraId="0332FF3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6759F65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AF9CE6D" w14:textId="77777777">
        <w:trPr>
          <w:trHeight w:hRule="exact" w:val="932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733F8C6" w14:textId="77777777" w:rsidR="0087404C" w:rsidRDefault="00000000">
            <w:pPr>
              <w:autoSpaceDE w:val="0"/>
              <w:autoSpaceDN w:val="0"/>
              <w:spacing w:before="66" w:after="0" w:line="380" w:lineRule="exact"/>
              <w:ind w:left="144" w:right="576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Ungroup rows or columns (with rows/columns selected)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FDBBFF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79285B8F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C5F2557" w14:textId="77777777" w:rsidR="0087404C" w:rsidRDefault="0087404C"/>
              </w:tc>
            </w:tr>
          </w:tbl>
          <w:p w14:paraId="1C4D7ECD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←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613A94F5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4065011" w14:textId="77777777" w:rsidR="0087404C" w:rsidRDefault="0087404C"/>
              </w:tc>
            </w:tr>
          </w:tbl>
          <w:p w14:paraId="1F7173B7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962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2FEE0D6C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E70FEDB" w14:textId="77777777" w:rsidR="0087404C" w:rsidRDefault="0087404C"/>
              </w:tc>
            </w:tr>
          </w:tbl>
          <w:p w14:paraId="5A85B75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56D8171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BCA94A0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C7110F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Group Dialog Box (no rows/cols selected)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8A51772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67DA1603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08134FA" w14:textId="77777777" w:rsidR="0087404C" w:rsidRDefault="0087404C"/>
              </w:tc>
            </w:tr>
          </w:tbl>
          <w:p w14:paraId="348B5DF6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→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64F327F8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1A07D48" w14:textId="77777777" w:rsidR="0087404C" w:rsidRDefault="0087404C"/>
              </w:tc>
            </w:tr>
          </w:tbl>
          <w:p w14:paraId="5F5135C0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962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7E917D93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987ECBA" w14:textId="77777777" w:rsidR="0087404C" w:rsidRDefault="0087404C"/>
              </w:tc>
            </w:tr>
          </w:tbl>
          <w:p w14:paraId="2E8B60B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40A577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F82CB25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5B48587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Open Ungroup Dialog Box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9739038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62AD198B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17077B4" w14:textId="77777777" w:rsidR="0087404C" w:rsidRDefault="0087404C"/>
              </w:tc>
            </w:tr>
          </w:tbl>
          <w:p w14:paraId="25B9CB94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←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6750E95E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3C3BDB0" w14:textId="77777777" w:rsidR="0087404C" w:rsidRDefault="0087404C"/>
              </w:tc>
            </w:tr>
          </w:tbl>
          <w:p w14:paraId="2615B296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962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6C2DB354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970EC80" w14:textId="77777777" w:rsidR="0087404C" w:rsidRDefault="0087404C"/>
              </w:tc>
            </w:tr>
          </w:tbl>
          <w:p w14:paraId="30458CA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7310B1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0B70E30" w14:textId="77777777">
        <w:trPr>
          <w:trHeight w:hRule="exact" w:val="60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7B80C01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Hide or show outline symbols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AB159BA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3E0AF63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0CC2CD6" w14:textId="77777777" w:rsidR="0087404C" w:rsidRDefault="0087404C"/>
              </w:tc>
            </w:tr>
          </w:tbl>
          <w:p w14:paraId="4DB531CC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8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42736D9F" w14:textId="77777777">
              <w:trPr>
                <w:trHeight w:hRule="exact" w:val="444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B44335E" w14:textId="77777777" w:rsidR="0087404C" w:rsidRDefault="0087404C"/>
              </w:tc>
            </w:tr>
          </w:tbl>
          <w:p w14:paraId="614149BF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29A80D33" w14:textId="77777777" w:rsidR="0087404C" w:rsidRDefault="0087404C">
      <w:pPr>
        <w:autoSpaceDE w:val="0"/>
        <w:autoSpaceDN w:val="0"/>
        <w:spacing w:after="0" w:line="14" w:lineRule="exact"/>
      </w:pPr>
    </w:p>
    <w:p w14:paraId="2F0F1520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70AA3DEB" w14:textId="77777777" w:rsidR="0087404C" w:rsidRDefault="0087404C">
      <w:pPr>
        <w:autoSpaceDE w:val="0"/>
        <w:autoSpaceDN w:val="0"/>
        <w:spacing w:after="0" w:line="25962" w:lineRule="atLeas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40A6DCCF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E1663A5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lastRenderedPageBreak/>
              <w:t>Pivot Tables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BF993C5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68812C25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C71CEC9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Create pivot table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516C9D7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012BACF0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64A0843" w14:textId="77777777" w:rsidR="0087404C" w:rsidRDefault="0087404C"/>
              </w:tc>
            </w:tr>
          </w:tbl>
          <w:p w14:paraId="03962851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N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V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26278F72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2955696" w14:textId="77777777" w:rsidR="0087404C" w:rsidRDefault="0087404C"/>
              </w:tc>
            </w:tr>
          </w:tbl>
          <w:p w14:paraId="56B6BF86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5B78769F" w14:textId="77777777">
              <w:trPr>
                <w:trHeight w:hRule="exact" w:val="446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BDE553A" w14:textId="77777777" w:rsidR="0087404C" w:rsidRDefault="0087404C"/>
              </w:tc>
            </w:tr>
          </w:tbl>
          <w:p w14:paraId="376BA8D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838722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1E907B7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E8774B0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Select entire pivot table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D945755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75F8686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EE73816" w14:textId="77777777" w:rsidR="0087404C" w:rsidRDefault="0087404C"/>
              </w:tc>
            </w:tr>
          </w:tbl>
          <w:p w14:paraId="66B8971F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A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24C2DA2D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28A754D" w14:textId="77777777" w:rsidR="0087404C" w:rsidRDefault="0087404C"/>
              </w:tc>
            </w:tr>
          </w:tbl>
          <w:p w14:paraId="6238A399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2CF84D9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3D9B6DE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Group pivot table items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249561C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7751CA9F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2796CDB" w14:textId="77777777" w:rsidR="0087404C" w:rsidRDefault="0087404C"/>
              </w:tc>
            </w:tr>
          </w:tbl>
          <w:p w14:paraId="17D73764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→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362DE279" w14:textId="77777777">
              <w:trPr>
                <w:trHeight w:hRule="exact" w:val="464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674B419" w14:textId="77777777" w:rsidR="0087404C" w:rsidRDefault="0087404C"/>
              </w:tc>
            </w:tr>
          </w:tbl>
          <w:p w14:paraId="19560910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962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4CF4F4A2" w14:textId="77777777">
              <w:trPr>
                <w:trHeight w:hRule="exact" w:val="444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4A65AC5" w14:textId="77777777" w:rsidR="0087404C" w:rsidRDefault="0087404C"/>
              </w:tc>
            </w:tr>
          </w:tbl>
          <w:p w14:paraId="6C59C61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B122984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6D1AE41F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E282EC8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Ungroup pivot table items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697801B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158727D6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D1A504C" w14:textId="77777777" w:rsidR="0087404C" w:rsidRDefault="0087404C"/>
              </w:tc>
            </w:tr>
          </w:tbl>
          <w:p w14:paraId="7D10075E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←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38775122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AF79E0D" w14:textId="77777777" w:rsidR="0087404C" w:rsidRDefault="0087404C"/>
              </w:tc>
            </w:tr>
          </w:tbl>
          <w:p w14:paraId="54705B4B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962" w:type="dxa"/>
              <w:tblLayout w:type="fixed"/>
              <w:tblLook w:val="04A0" w:firstRow="1" w:lastRow="0" w:firstColumn="1" w:lastColumn="0" w:noHBand="0" w:noVBand="1"/>
            </w:tblPr>
            <w:tblGrid>
              <w:gridCol w:w="452"/>
            </w:tblGrid>
            <w:tr w:rsidR="0087404C" w14:paraId="2C97F509" w14:textId="77777777">
              <w:trPr>
                <w:trHeight w:hRule="exact" w:val="446"/>
              </w:trPr>
              <w:tc>
                <w:tcPr>
                  <w:tcW w:w="45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56B3332" w14:textId="77777777" w:rsidR="0087404C" w:rsidRDefault="0087404C"/>
              </w:tc>
            </w:tr>
          </w:tbl>
          <w:p w14:paraId="5CA0151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0455DD6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E8507E6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BAE6C34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Hide (�lter out) pivot table item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D79D2F2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1558F2D2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59E4F67" w14:textId="77777777" w:rsidR="0087404C" w:rsidRDefault="0087404C"/>
              </w:tc>
            </w:tr>
          </w:tbl>
          <w:p w14:paraId="106811F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-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306"/>
            </w:tblGrid>
            <w:tr w:rsidR="0087404C" w14:paraId="28D43F58" w14:textId="77777777">
              <w:trPr>
                <w:trHeight w:hRule="exact" w:val="444"/>
              </w:trPr>
              <w:tc>
                <w:tcPr>
                  <w:tcW w:w="30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3853879" w14:textId="77777777" w:rsidR="0087404C" w:rsidRDefault="0087404C"/>
              </w:tc>
            </w:tr>
          </w:tbl>
          <w:p w14:paraId="718ECE16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56E43177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08CB73B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Unhide (clear �lter on) pivot table item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15E2082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04800D01" w14:textId="77777777">
              <w:trPr>
                <w:trHeight w:hRule="exact" w:val="464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311FF68" w14:textId="77777777" w:rsidR="0087404C" w:rsidRDefault="0087404C"/>
              </w:tc>
            </w:tr>
          </w:tbl>
          <w:p w14:paraId="3F7F9922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H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SC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50EB517F" w14:textId="77777777">
              <w:trPr>
                <w:trHeight w:hRule="exact" w:val="46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1D2288EB" w14:textId="77777777" w:rsidR="0087404C" w:rsidRDefault="0087404C"/>
              </w:tc>
            </w:tr>
          </w:tbl>
          <w:p w14:paraId="6EA262D4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7CFCBE43" w14:textId="77777777">
              <w:trPr>
                <w:trHeight w:hRule="exact" w:val="464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6B65C38" w14:textId="77777777" w:rsidR="0087404C" w:rsidRDefault="0087404C"/>
              </w:tc>
            </w:tr>
          </w:tbl>
          <w:p w14:paraId="071BFC17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33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18B7FC9B" w14:textId="77777777">
              <w:trPr>
                <w:trHeight w:hRule="exact" w:val="444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7A2B99F" w14:textId="77777777" w:rsidR="0087404C" w:rsidRDefault="0087404C"/>
              </w:tc>
            </w:tr>
          </w:tbl>
          <w:p w14:paraId="656272B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0CD8B1D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702BAEF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127786AF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B4A8643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Insert pivot chart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450D7E9F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526"/>
            </w:tblGrid>
            <w:tr w:rsidR="0087404C" w14:paraId="1AF05388" w14:textId="77777777">
              <w:trPr>
                <w:trHeight w:hRule="exact" w:val="466"/>
              </w:trPr>
              <w:tc>
                <w:tcPr>
                  <w:tcW w:w="5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1BF8223" w14:textId="77777777" w:rsidR="0087404C" w:rsidRDefault="0087404C"/>
              </w:tc>
            </w:tr>
          </w:tbl>
          <w:p w14:paraId="10C14194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Alt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N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, </w:t>
            </w:r>
            <w:r>
              <w:rPr>
                <w:rFonts w:ascii="Arial" w:eastAsia="Arial" w:hAnsi="Arial"/>
                <w:b/>
                <w:color w:val="FFFFFF"/>
              </w:rPr>
              <w:t>SZC</w:t>
            </w:r>
          </w:p>
          <w:tbl>
            <w:tblPr>
              <w:tblW w:w="0" w:type="auto"/>
              <w:tblInd w:w="958" w:type="dxa"/>
              <w:tblLayout w:type="fixed"/>
              <w:tblLook w:val="04A0" w:firstRow="1" w:lastRow="0" w:firstColumn="1" w:lastColumn="0" w:noHBand="0" w:noVBand="1"/>
            </w:tblPr>
            <w:tblGrid>
              <w:gridCol w:w="394"/>
            </w:tblGrid>
            <w:tr w:rsidR="0087404C" w14:paraId="7B47DB02" w14:textId="77777777">
              <w:trPr>
                <w:trHeight w:hRule="exact" w:val="466"/>
              </w:trPr>
              <w:tc>
                <w:tcPr>
                  <w:tcW w:w="3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0FD94F1" w14:textId="77777777" w:rsidR="0087404C" w:rsidRDefault="0087404C"/>
              </w:tc>
            </w:tr>
          </w:tbl>
          <w:p w14:paraId="0EA9C66E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1570" w:type="dxa"/>
              <w:tblLayout w:type="fixed"/>
              <w:tblLook w:val="04A0" w:firstRow="1" w:lastRow="0" w:firstColumn="1" w:lastColumn="0" w:noHBand="0" w:noVBand="1"/>
            </w:tblPr>
            <w:tblGrid>
              <w:gridCol w:w="378"/>
            </w:tblGrid>
            <w:tr w:rsidR="0087404C" w14:paraId="5C323A1F" w14:textId="77777777">
              <w:trPr>
                <w:trHeight w:hRule="exact" w:val="466"/>
              </w:trPr>
              <w:tc>
                <w:tcPr>
                  <w:tcW w:w="37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22E1040" w14:textId="77777777" w:rsidR="0087404C" w:rsidRDefault="0087404C"/>
              </w:tc>
            </w:tr>
          </w:tbl>
          <w:p w14:paraId="0DEC8D0F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33" w:type="dxa"/>
              <w:tblLayout w:type="fixed"/>
              <w:tblLook w:val="04A0" w:firstRow="1" w:lastRow="0" w:firstColumn="1" w:lastColumn="0" w:noHBand="0" w:noVBand="1"/>
            </w:tblPr>
            <w:tblGrid>
              <w:gridCol w:w="364"/>
            </w:tblGrid>
            <w:tr w:rsidR="0087404C" w14:paraId="6D3E5631" w14:textId="77777777">
              <w:trPr>
                <w:trHeight w:hRule="exact" w:val="466"/>
              </w:trPr>
              <w:tc>
                <w:tcPr>
                  <w:tcW w:w="36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6EC2B1A" w14:textId="77777777" w:rsidR="0087404C" w:rsidRDefault="0087404C"/>
              </w:tc>
            </w:tr>
          </w:tbl>
          <w:p w14:paraId="0B7D762A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486" w:type="dxa"/>
              <w:tblLayout w:type="fixed"/>
              <w:tblLook w:val="04A0" w:firstRow="1" w:lastRow="0" w:firstColumn="1" w:lastColumn="0" w:noHBand="0" w:noVBand="1"/>
            </w:tblPr>
            <w:tblGrid>
              <w:gridCol w:w="392"/>
            </w:tblGrid>
            <w:tr w:rsidR="0087404C" w14:paraId="700D04DE" w14:textId="77777777">
              <w:trPr>
                <w:trHeight w:hRule="exact" w:val="446"/>
              </w:trPr>
              <w:tc>
                <w:tcPr>
                  <w:tcW w:w="39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72ACD25" w14:textId="77777777" w:rsidR="0087404C" w:rsidRDefault="0087404C"/>
              </w:tc>
            </w:tr>
          </w:tbl>
          <w:p w14:paraId="3E809F3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769412B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4BF60B4D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391C6C67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0E76A432" w14:textId="77777777" w:rsidR="0087404C" w:rsidRDefault="0087404C">
      <w:pPr>
        <w:autoSpaceDE w:val="0"/>
        <w:autoSpaceDN w:val="0"/>
        <w:spacing w:after="0" w:line="420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6034"/>
        <w:gridCol w:w="4042"/>
      </w:tblGrid>
      <w:tr w:rsidR="0087404C" w14:paraId="41B5A3AB" w14:textId="77777777">
        <w:trPr>
          <w:trHeight w:hRule="exact" w:val="480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885C39D" w14:textId="77777777" w:rsidR="0087404C" w:rsidRDefault="00000000">
            <w:pPr>
              <w:autoSpaceDE w:val="0"/>
              <w:autoSpaceDN w:val="0"/>
              <w:spacing w:before="88" w:after="0" w:line="296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Dialog Boxes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EAE59BE" w14:textId="77777777" w:rsidR="0087404C" w:rsidRDefault="00000000">
            <w:pPr>
              <w:autoSpaceDE w:val="0"/>
              <w:autoSpaceDN w:val="0"/>
              <w:spacing w:before="88" w:after="0" w:line="296" w:lineRule="exact"/>
              <w:ind w:right="144"/>
              <w:jc w:val="right"/>
            </w:pPr>
            <w:r>
              <w:rPr>
                <w:rFonts w:ascii="Open Sans" w:eastAsia="Open Sans" w:hAnsi="Open Sans"/>
                <w:color w:val="FFFFFF"/>
              </w:rPr>
              <w:t>Back To Index</w:t>
            </w:r>
          </w:p>
        </w:tc>
      </w:tr>
      <w:tr w:rsidR="0087404C" w14:paraId="05CDAE46" w14:textId="77777777">
        <w:trPr>
          <w:trHeight w:hRule="exact" w:val="628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054A232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next control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9DF5883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0B200869" w14:textId="77777777">
              <w:trPr>
                <w:trHeight w:hRule="exact" w:val="44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8539FA4" w14:textId="77777777" w:rsidR="0087404C" w:rsidRDefault="00000000">
                  <w:pPr>
                    <w:autoSpaceDE w:val="0"/>
                    <w:autoSpaceDN w:val="0"/>
                    <w:spacing w:before="96" w:after="0" w:line="242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Tab</w:t>
                  </w:r>
                </w:p>
              </w:tc>
            </w:tr>
          </w:tbl>
          <w:p w14:paraId="66EF4F9A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0325E4A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EA3796A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previous control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075A403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</w:tblGrid>
            <w:tr w:rsidR="0087404C" w14:paraId="179CE038" w14:textId="77777777">
              <w:trPr>
                <w:trHeight w:hRule="exact" w:val="466"/>
              </w:trPr>
              <w:tc>
                <w:tcPr>
                  <w:tcW w:w="71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C21CC06" w14:textId="77777777" w:rsidR="0087404C" w:rsidRDefault="0087404C"/>
              </w:tc>
            </w:tr>
          </w:tbl>
          <w:p w14:paraId="7852763E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Tab</w:t>
            </w:r>
          </w:p>
          <w:tbl>
            <w:tblPr>
              <w:tblW w:w="0" w:type="auto"/>
              <w:tblInd w:w="1163" w:type="dxa"/>
              <w:tblLayout w:type="fixed"/>
              <w:tblLook w:val="04A0" w:firstRow="1" w:lastRow="0" w:firstColumn="1" w:lastColumn="0" w:noHBand="0" w:noVBand="1"/>
            </w:tblPr>
            <w:tblGrid>
              <w:gridCol w:w="594"/>
            </w:tblGrid>
            <w:tr w:rsidR="0087404C" w14:paraId="24F1FB21" w14:textId="77777777">
              <w:trPr>
                <w:trHeight w:hRule="exact" w:val="446"/>
              </w:trPr>
              <w:tc>
                <w:tcPr>
                  <w:tcW w:w="59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E8F27AE" w14:textId="77777777" w:rsidR="0087404C" w:rsidRDefault="0087404C"/>
              </w:tc>
            </w:tr>
          </w:tbl>
          <w:p w14:paraId="723BEE5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3E089E20" w14:textId="77777777">
        <w:trPr>
          <w:trHeight w:hRule="exact" w:val="626"/>
        </w:trPr>
        <w:tc>
          <w:tcPr>
            <w:tcW w:w="6034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757EDAA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next tab</w:t>
            </w:r>
          </w:p>
        </w:tc>
        <w:tc>
          <w:tcPr>
            <w:tcW w:w="4042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3454FC0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45ED6D57" w14:textId="77777777">
              <w:trPr>
                <w:trHeight w:hRule="exact" w:val="46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5115B6E" w14:textId="77777777" w:rsidR="0087404C" w:rsidRDefault="0087404C"/>
              </w:tc>
            </w:tr>
          </w:tbl>
          <w:p w14:paraId="40888F67" w14:textId="77777777" w:rsidR="0087404C" w:rsidRDefault="00000000">
            <w:pPr>
              <w:autoSpaceDE w:val="0"/>
              <w:autoSpaceDN w:val="0"/>
              <w:spacing w:after="0" w:line="318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Tab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38312B8" w14:textId="77777777">
              <w:trPr>
                <w:trHeight w:hRule="exact" w:val="444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51F2325E" w14:textId="77777777" w:rsidR="0087404C" w:rsidRDefault="0087404C"/>
              </w:tc>
            </w:tr>
          </w:tbl>
          <w:p w14:paraId="6671FD20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132CEFC" w14:textId="77777777">
        <w:trPr>
          <w:trHeight w:hRule="exact" w:val="62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BA701DF" w14:textId="77777777" w:rsidR="0087404C" w:rsidRDefault="00000000">
            <w:pPr>
              <w:autoSpaceDE w:val="0"/>
              <w:autoSpaceDN w:val="0"/>
              <w:spacing w:before="128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Move to previous tab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0FFB676" w14:textId="77777777" w:rsidR="0087404C" w:rsidRDefault="0087404C">
            <w:pPr>
              <w:autoSpaceDE w:val="0"/>
              <w:autoSpaceDN w:val="0"/>
              <w:spacing w:after="0" w:line="54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525812B6" w14:textId="77777777">
              <w:trPr>
                <w:trHeight w:hRule="exact" w:val="46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6D077673" w14:textId="77777777" w:rsidR="0087404C" w:rsidRDefault="0087404C"/>
              </w:tc>
            </w:tr>
          </w:tbl>
          <w:p w14:paraId="17D2BBF1" w14:textId="77777777" w:rsidR="0087404C" w:rsidRDefault="00000000">
            <w:pPr>
              <w:autoSpaceDE w:val="0"/>
              <w:autoSpaceDN w:val="0"/>
              <w:spacing w:after="0" w:line="316" w:lineRule="exact"/>
              <w:ind w:left="276"/>
            </w:pPr>
            <w:r>
              <w:rPr>
                <w:rFonts w:ascii="Arial" w:eastAsia="Arial" w:hAnsi="Arial"/>
                <w:b/>
                <w:color w:val="FFFFFF"/>
              </w:rPr>
              <w:t>Ctrl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Shift</w:t>
            </w: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 xml:space="preserve">  + </w:t>
            </w:r>
            <w:r>
              <w:rPr>
                <w:rFonts w:ascii="Arial" w:eastAsia="Arial" w:hAnsi="Arial"/>
                <w:b/>
                <w:color w:val="FFFFFF"/>
              </w:rPr>
              <w:t>Tab</w:t>
            </w:r>
          </w:p>
          <w:tbl>
            <w:tblPr>
              <w:tblW w:w="0" w:type="auto"/>
              <w:tblInd w:w="1046" w:type="dxa"/>
              <w:tblLayout w:type="fixed"/>
              <w:tblLook w:val="04A0" w:firstRow="1" w:lastRow="0" w:firstColumn="1" w:lastColumn="0" w:noHBand="0" w:noVBand="1"/>
            </w:tblPr>
            <w:tblGrid>
              <w:gridCol w:w="728"/>
            </w:tblGrid>
            <w:tr w:rsidR="0087404C" w14:paraId="0A842500" w14:textId="77777777">
              <w:trPr>
                <w:trHeight w:hRule="exact" w:val="466"/>
              </w:trPr>
              <w:tc>
                <w:tcPr>
                  <w:tcW w:w="728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0A80CEA4" w14:textId="77777777" w:rsidR="0087404C" w:rsidRDefault="0087404C"/>
              </w:tc>
            </w:tr>
          </w:tbl>
          <w:p w14:paraId="0A8C260E" w14:textId="77777777" w:rsidR="0087404C" w:rsidRDefault="0087404C">
            <w:pPr>
              <w:autoSpaceDE w:val="0"/>
              <w:autoSpaceDN w:val="0"/>
              <w:spacing w:after="0" w:line="20" w:lineRule="exact"/>
            </w:pPr>
          </w:p>
          <w:tbl>
            <w:tblPr>
              <w:tblW w:w="0" w:type="auto"/>
              <w:tblInd w:w="2048" w:type="dxa"/>
              <w:tblLayout w:type="fixed"/>
              <w:tblLook w:val="04A0" w:firstRow="1" w:lastRow="0" w:firstColumn="1" w:lastColumn="0" w:noHBand="0" w:noVBand="1"/>
            </w:tblPr>
            <w:tblGrid>
              <w:gridCol w:w="612"/>
            </w:tblGrid>
            <w:tr w:rsidR="0087404C" w14:paraId="3997F25E" w14:textId="77777777">
              <w:trPr>
                <w:trHeight w:hRule="exact" w:val="446"/>
              </w:trPr>
              <w:tc>
                <w:tcPr>
                  <w:tcW w:w="612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3D9C8B47" w14:textId="77777777" w:rsidR="0087404C" w:rsidRDefault="0087404C"/>
              </w:tc>
            </w:tr>
          </w:tbl>
          <w:p w14:paraId="1539D63E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  <w:p w14:paraId="66DCD70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412A72A5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53B7B67" w14:textId="77777777" w:rsidR="0087404C" w:rsidRDefault="00000000">
            <w:pPr>
              <w:autoSpaceDE w:val="0"/>
              <w:autoSpaceDN w:val="0"/>
              <w:spacing w:before="128" w:after="0" w:line="318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Accept and apply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5FA00CC" w14:textId="77777777" w:rsidR="0087404C" w:rsidRDefault="0087404C">
            <w:pPr>
              <w:autoSpaceDE w:val="0"/>
              <w:autoSpaceDN w:val="0"/>
              <w:spacing w:after="0" w:line="56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786"/>
            </w:tblGrid>
            <w:tr w:rsidR="0087404C" w14:paraId="11FA5A3C" w14:textId="77777777">
              <w:trPr>
                <w:trHeight w:hRule="exact" w:val="446"/>
              </w:trPr>
              <w:tc>
                <w:tcPr>
                  <w:tcW w:w="78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42FD7EE8" w14:textId="77777777" w:rsidR="0087404C" w:rsidRDefault="00000000">
                  <w:pPr>
                    <w:autoSpaceDE w:val="0"/>
                    <w:autoSpaceDN w:val="0"/>
                    <w:spacing w:before="94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Enter</w:t>
                  </w:r>
                </w:p>
              </w:tc>
            </w:tr>
          </w:tbl>
          <w:p w14:paraId="4C645C01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00E1467B" w14:textId="77777777">
        <w:trPr>
          <w:trHeight w:hRule="exact" w:val="626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47D0D72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Check and uncheck box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C79784D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874"/>
            </w:tblGrid>
            <w:tr w:rsidR="0087404C" w14:paraId="2007EAE3" w14:textId="77777777">
              <w:trPr>
                <w:trHeight w:hRule="exact" w:val="446"/>
              </w:trPr>
              <w:tc>
                <w:tcPr>
                  <w:tcW w:w="874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7B08EA0D" w14:textId="77777777" w:rsidR="0087404C" w:rsidRDefault="00000000">
                  <w:pPr>
                    <w:autoSpaceDE w:val="0"/>
                    <w:autoSpaceDN w:val="0"/>
                    <w:spacing w:before="94" w:after="0" w:line="242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Space</w:t>
                  </w:r>
                </w:p>
              </w:tc>
            </w:tr>
          </w:tbl>
          <w:p w14:paraId="6ACACB2C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  <w:tr w:rsidR="0087404C" w14:paraId="26241884" w14:textId="77777777">
        <w:trPr>
          <w:trHeight w:hRule="exact" w:val="604"/>
        </w:trPr>
        <w:tc>
          <w:tcPr>
            <w:tcW w:w="603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D599AF3" w14:textId="77777777" w:rsidR="0087404C" w:rsidRDefault="00000000">
            <w:pPr>
              <w:autoSpaceDE w:val="0"/>
              <w:autoSpaceDN w:val="0"/>
              <w:spacing w:before="130" w:after="0" w:line="316" w:lineRule="exact"/>
              <w:ind w:left="144"/>
            </w:pPr>
            <w:r>
              <w:rPr>
                <w:rFonts w:ascii="Open Sans" w:eastAsia="Open Sans" w:hAnsi="Open Sans"/>
                <w:color w:val="333333"/>
                <w:w w:val="101"/>
                <w:sz w:val="23"/>
              </w:rPr>
              <w:t>Cancel and close the dialog box</w:t>
            </w:r>
          </w:p>
        </w:tc>
        <w:tc>
          <w:tcPr>
            <w:tcW w:w="4042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19A33F2" w14:textId="77777777" w:rsidR="0087404C" w:rsidRDefault="0087404C">
            <w:pPr>
              <w:autoSpaceDE w:val="0"/>
              <w:autoSpaceDN w:val="0"/>
              <w:spacing w:after="0" w:line="58" w:lineRule="exact"/>
            </w:pPr>
          </w:p>
          <w:tbl>
            <w:tblPr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626"/>
            </w:tblGrid>
            <w:tr w:rsidR="0087404C" w14:paraId="3BFCFDD0" w14:textId="77777777">
              <w:trPr>
                <w:trHeight w:hRule="exact" w:val="444"/>
              </w:trPr>
              <w:tc>
                <w:tcPr>
                  <w:tcW w:w="626" w:type="dxa"/>
                  <w:tcBorders>
                    <w:top w:val="single" w:sz="11" w:space="0" w:color="1F1F1F"/>
                    <w:left w:val="single" w:sz="11" w:space="0" w:color="1F1F1F"/>
                    <w:bottom w:val="single" w:sz="11" w:space="0" w:color="1F1F1F"/>
                    <w:right w:val="single" w:sz="11" w:space="0" w:color="1F1F1F"/>
                  </w:tcBorders>
                  <w:shd w:val="clear" w:color="auto" w:fill="75AC20"/>
                  <w:tcMar>
                    <w:left w:w="0" w:type="dxa"/>
                    <w:right w:w="0" w:type="dxa"/>
                  </w:tcMar>
                </w:tcPr>
                <w:p w14:paraId="23C79DC9" w14:textId="77777777" w:rsidR="0087404C" w:rsidRDefault="00000000">
                  <w:pPr>
                    <w:autoSpaceDE w:val="0"/>
                    <w:autoSpaceDN w:val="0"/>
                    <w:spacing w:before="92" w:after="0" w:line="244" w:lineRule="exact"/>
                    <w:jc w:val="center"/>
                  </w:pPr>
                  <w:r>
                    <w:rPr>
                      <w:rFonts w:ascii="Arial" w:eastAsia="Arial" w:hAnsi="Arial"/>
                      <w:b/>
                      <w:color w:val="FFFFFF"/>
                    </w:rPr>
                    <w:t>Esc</w:t>
                  </w:r>
                </w:p>
              </w:tc>
            </w:tr>
          </w:tbl>
          <w:p w14:paraId="73A1ED93" w14:textId="77777777" w:rsidR="0087404C" w:rsidRDefault="0087404C">
            <w:pPr>
              <w:autoSpaceDE w:val="0"/>
              <w:autoSpaceDN w:val="0"/>
              <w:spacing w:after="0" w:line="14" w:lineRule="exact"/>
            </w:pPr>
          </w:p>
        </w:tc>
      </w:tr>
    </w:tbl>
    <w:p w14:paraId="51CD3A06" w14:textId="77777777" w:rsidR="0087404C" w:rsidRDefault="0087404C">
      <w:pPr>
        <w:autoSpaceDE w:val="0"/>
        <w:autoSpaceDN w:val="0"/>
        <w:spacing w:after="0" w:line="14" w:lineRule="exact"/>
      </w:pPr>
    </w:p>
    <w:p w14:paraId="4937C940" w14:textId="77777777" w:rsidR="0087404C" w:rsidRDefault="0087404C">
      <w:pPr>
        <w:autoSpaceDE w:val="0"/>
        <w:autoSpaceDN w:val="0"/>
        <w:spacing w:after="0" w:line="14" w:lineRule="exact"/>
      </w:pPr>
    </w:p>
    <w:p w14:paraId="7C308A9E" w14:textId="77777777" w:rsidR="0087404C" w:rsidRDefault="0087404C">
      <w:pPr>
        <w:sectPr w:rsidR="0087404C">
          <w:pgSz w:w="11900" w:h="16840"/>
          <w:pgMar w:top="0" w:right="540" w:bottom="0" w:left="580" w:header="720" w:footer="720" w:gutter="0"/>
          <w:cols w:space="720" w:equalWidth="0">
            <w:col w:w="10780" w:space="0"/>
          </w:cols>
          <w:docGrid w:linePitch="360"/>
        </w:sectPr>
      </w:pPr>
    </w:p>
    <w:p w14:paraId="6D42BE97" w14:textId="77777777" w:rsidR="0087404C" w:rsidRDefault="00000000">
      <w:pPr>
        <w:autoSpaceDE w:val="0"/>
        <w:autoSpaceDN w:val="0"/>
        <w:spacing w:before="54448" w:after="0" w:line="594" w:lineRule="exact"/>
        <w:ind w:left="334"/>
      </w:pPr>
      <w:r>
        <w:rPr>
          <w:rFonts w:ascii="Open Sans" w:eastAsia="Open Sans" w:hAnsi="Open Sans"/>
          <w:color w:val="333333"/>
          <w:sz w:val="44"/>
        </w:rPr>
        <w:lastRenderedPageBreak/>
        <w:t>Further Resources</w:t>
      </w:r>
    </w:p>
    <w:p w14:paraId="349695FA" w14:textId="77777777" w:rsidR="0087404C" w:rsidRDefault="00000000">
      <w:pPr>
        <w:autoSpaceDE w:val="0"/>
        <w:autoSpaceDN w:val="0"/>
        <w:spacing w:before="290" w:after="0" w:line="358" w:lineRule="exact"/>
        <w:ind w:left="334"/>
      </w:pPr>
      <w:r>
        <w:rPr>
          <w:rFonts w:ascii="Open Sans" w:eastAsia="Open Sans" w:hAnsi="Open Sans"/>
          <w:color w:val="333333"/>
          <w:sz w:val="26"/>
        </w:rPr>
        <w:lastRenderedPageBreak/>
        <w:t>We provide several free resources you can use including a blog, a forum, webinars</w:t>
      </w:r>
    </w:p>
    <w:p w14:paraId="100459AF" w14:textId="77777777" w:rsidR="0087404C" w:rsidRDefault="00000000">
      <w:pPr>
        <w:autoSpaceDE w:val="0"/>
        <w:autoSpaceDN w:val="0"/>
        <w:spacing w:before="64" w:after="0" w:line="356" w:lineRule="exact"/>
        <w:ind w:left="334"/>
      </w:pPr>
      <w:r>
        <w:rPr>
          <w:rFonts w:ascii="Open Sans" w:eastAsia="Open Sans" w:hAnsi="Open Sans"/>
          <w:color w:val="333333"/>
          <w:sz w:val="26"/>
        </w:rPr>
        <w:t>and free training.</w:t>
      </w:r>
    </w:p>
    <w:p w14:paraId="11F15B74" w14:textId="77777777" w:rsidR="0087404C" w:rsidRDefault="00000000">
      <w:pPr>
        <w:autoSpaceDE w:val="0"/>
        <w:autoSpaceDN w:val="0"/>
        <w:spacing w:before="430" w:after="0" w:line="356" w:lineRule="exact"/>
        <w:ind w:left="334"/>
      </w:pPr>
      <w:r>
        <w:rPr>
          <w:rFonts w:ascii="Open Sans" w:eastAsia="Open Sans" w:hAnsi="Open Sans"/>
          <w:color w:val="333333"/>
          <w:sz w:val="26"/>
        </w:rPr>
        <w:t>We also have paid, online courses which will teach you everything from the basics of</w:t>
      </w:r>
    </w:p>
    <w:p w14:paraId="734E328D" w14:textId="77777777" w:rsidR="0087404C" w:rsidRDefault="00000000">
      <w:pPr>
        <w:autoSpaceDE w:val="0"/>
        <w:autoSpaceDN w:val="0"/>
        <w:spacing w:before="66" w:after="402" w:line="356" w:lineRule="exact"/>
        <w:ind w:left="334"/>
      </w:pPr>
      <w:r>
        <w:rPr>
          <w:rFonts w:ascii="Open Sans" w:eastAsia="Open Sans" w:hAnsi="Open Sans"/>
          <w:color w:val="333333"/>
          <w:sz w:val="26"/>
        </w:rPr>
        <w:t>Excel, or make you a guru in things like Power BI, Power Query and Dashboards.</w:t>
      </w: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2748"/>
        <w:gridCol w:w="7328"/>
      </w:tblGrid>
      <w:tr w:rsidR="0087404C" w14:paraId="1EFBA867" w14:textId="77777777">
        <w:trPr>
          <w:trHeight w:hRule="exact" w:val="480"/>
        </w:trPr>
        <w:tc>
          <w:tcPr>
            <w:tcW w:w="27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9F63B05" w14:textId="77777777" w:rsidR="0087404C" w:rsidRDefault="00000000">
            <w:pPr>
              <w:autoSpaceDE w:val="0"/>
              <w:autoSpaceDN w:val="0"/>
              <w:spacing w:before="86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Free Resources</w:t>
            </w:r>
          </w:p>
        </w:tc>
        <w:tc>
          <w:tcPr>
            <w:tcW w:w="73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642E298" w14:textId="77777777" w:rsidR="0087404C" w:rsidRDefault="0087404C"/>
        </w:tc>
      </w:tr>
      <w:tr w:rsidR="0087404C" w14:paraId="475E9867" w14:textId="77777777">
        <w:trPr>
          <w:trHeight w:hRule="exact" w:val="508"/>
        </w:trPr>
        <w:tc>
          <w:tcPr>
            <w:tcW w:w="2748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7784053" w14:textId="77777777" w:rsidR="0087404C" w:rsidRDefault="00000000">
            <w:pPr>
              <w:autoSpaceDE w:val="0"/>
              <w:autoSpaceDN w:val="0"/>
              <w:spacing w:before="84" w:after="0" w:line="318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Blog</w:t>
            </w:r>
          </w:p>
        </w:tc>
        <w:tc>
          <w:tcPr>
            <w:tcW w:w="7328" w:type="dxa"/>
            <w:tcBorders>
              <w:top w:val="single" w:sz="6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B487FE1" w14:textId="77777777" w:rsidR="0087404C" w:rsidRDefault="00000000">
            <w:pPr>
              <w:autoSpaceDE w:val="0"/>
              <w:autoSpaceDN w:val="0"/>
              <w:spacing w:before="84" w:after="0" w:line="318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https://www.myonlinetraininghub.com/blog</w:t>
            </w:r>
          </w:p>
        </w:tc>
      </w:tr>
      <w:tr w:rsidR="0087404C" w14:paraId="26009641" w14:textId="77777777">
        <w:trPr>
          <w:trHeight w:hRule="exact" w:val="508"/>
        </w:trPr>
        <w:tc>
          <w:tcPr>
            <w:tcW w:w="2748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13099411" w14:textId="77777777" w:rsidR="0087404C" w:rsidRDefault="00000000">
            <w:pPr>
              <w:autoSpaceDE w:val="0"/>
              <w:autoSpaceDN w:val="0"/>
              <w:spacing w:before="86" w:after="0" w:line="316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Free Webinars</w:t>
            </w:r>
          </w:p>
        </w:tc>
        <w:tc>
          <w:tcPr>
            <w:tcW w:w="7328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182122F" w14:textId="77777777" w:rsidR="0087404C" w:rsidRDefault="00000000">
            <w:pPr>
              <w:autoSpaceDE w:val="0"/>
              <w:autoSpaceDN w:val="0"/>
              <w:spacing w:before="86" w:after="0" w:line="316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https://www.myonlinetraininghub.com/excel-webinars</w:t>
            </w:r>
          </w:p>
        </w:tc>
      </w:tr>
      <w:tr w:rsidR="0087404C" w14:paraId="1134B0C7" w14:textId="77777777">
        <w:trPr>
          <w:trHeight w:hRule="exact" w:val="512"/>
        </w:trPr>
        <w:tc>
          <w:tcPr>
            <w:tcW w:w="2748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F90F4C8" w14:textId="77777777" w:rsidR="0087404C" w:rsidRDefault="00000000">
            <w:pPr>
              <w:autoSpaceDE w:val="0"/>
              <w:autoSpaceDN w:val="0"/>
              <w:spacing w:before="86" w:after="0" w:line="318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Excel Forum</w:t>
            </w:r>
          </w:p>
        </w:tc>
        <w:tc>
          <w:tcPr>
            <w:tcW w:w="7328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70B8D32" w14:textId="77777777" w:rsidR="0087404C" w:rsidRDefault="00000000">
            <w:pPr>
              <w:autoSpaceDE w:val="0"/>
              <w:autoSpaceDN w:val="0"/>
              <w:spacing w:before="86" w:after="0" w:line="318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https://www.myonlinetraininghub.com/excel-forum</w:t>
            </w:r>
          </w:p>
        </w:tc>
      </w:tr>
      <w:tr w:rsidR="0087404C" w14:paraId="31FB187C" w14:textId="77777777">
        <w:trPr>
          <w:trHeight w:hRule="exact" w:val="506"/>
        </w:trPr>
        <w:tc>
          <w:tcPr>
            <w:tcW w:w="2748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D6E6E47" w14:textId="77777777" w:rsidR="0087404C" w:rsidRDefault="00000000">
            <w:pPr>
              <w:autoSpaceDE w:val="0"/>
              <w:autoSpaceDN w:val="0"/>
              <w:spacing w:before="84" w:after="0" w:line="316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Free Training</w:t>
            </w:r>
          </w:p>
        </w:tc>
        <w:tc>
          <w:tcPr>
            <w:tcW w:w="7328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089652D" w14:textId="77777777" w:rsidR="0087404C" w:rsidRDefault="00000000">
            <w:pPr>
              <w:autoSpaceDE w:val="0"/>
              <w:autoSpaceDN w:val="0"/>
              <w:spacing w:before="84" w:after="0" w:line="316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https://www.myonlinetraininghub.com/free-registration</w:t>
            </w:r>
          </w:p>
        </w:tc>
      </w:tr>
      <w:tr w:rsidR="0087404C" w14:paraId="55C8C1E3" w14:textId="77777777">
        <w:trPr>
          <w:trHeight w:hRule="exact" w:val="888"/>
        </w:trPr>
        <w:tc>
          <w:tcPr>
            <w:tcW w:w="2748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8E71C2D" w14:textId="77777777" w:rsidR="0087404C" w:rsidRDefault="00000000">
            <w:pPr>
              <w:autoSpaceDE w:val="0"/>
              <w:autoSpaceDN w:val="0"/>
              <w:spacing w:before="86" w:after="0" w:line="318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Weekly Newsletter</w:t>
            </w:r>
          </w:p>
        </w:tc>
        <w:tc>
          <w:tcPr>
            <w:tcW w:w="7328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530A222" w14:textId="77777777" w:rsidR="0087404C" w:rsidRDefault="00000000">
            <w:pPr>
              <w:autoSpaceDE w:val="0"/>
              <w:autoSpaceDN w:val="0"/>
              <w:spacing w:before="26" w:after="0" w:line="378" w:lineRule="exact"/>
              <w:ind w:left="144" w:right="432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https://www.myonlinetraininghub.com/sign-up-for-100-excel-tips-and-tricks</w:t>
            </w:r>
          </w:p>
        </w:tc>
      </w:tr>
    </w:tbl>
    <w:p w14:paraId="11C30742" w14:textId="77777777" w:rsidR="0087404C" w:rsidRDefault="0087404C">
      <w:pPr>
        <w:autoSpaceDE w:val="0"/>
        <w:autoSpaceDN w:val="0"/>
        <w:spacing w:after="0" w:line="422" w:lineRule="exact"/>
      </w:pPr>
    </w:p>
    <w:tbl>
      <w:tblPr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2574"/>
        <w:gridCol w:w="7502"/>
      </w:tblGrid>
      <w:tr w:rsidR="0087404C" w14:paraId="51CA4169" w14:textId="77777777">
        <w:trPr>
          <w:trHeight w:hRule="exact" w:val="480"/>
        </w:trPr>
        <w:tc>
          <w:tcPr>
            <w:tcW w:w="257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1FA2C6C" w14:textId="77777777" w:rsidR="0087404C" w:rsidRDefault="00000000">
            <w:pPr>
              <w:autoSpaceDE w:val="0"/>
              <w:autoSpaceDN w:val="0"/>
              <w:spacing w:before="84" w:after="0" w:line="298" w:lineRule="exact"/>
              <w:ind w:left="144"/>
            </w:pPr>
            <w:r>
              <w:rPr>
                <w:rFonts w:ascii="Open Sans" w:eastAsia="Open Sans" w:hAnsi="Open Sans"/>
                <w:b/>
                <w:color w:val="FFFFFF"/>
              </w:rPr>
              <w:t>Courses</w:t>
            </w:r>
          </w:p>
        </w:tc>
        <w:tc>
          <w:tcPr>
            <w:tcW w:w="7502" w:type="dxa"/>
            <w:tcBorders>
              <w:top w:val="single" w:sz="5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586DC9C" w14:textId="77777777" w:rsidR="0087404C" w:rsidRDefault="0087404C"/>
        </w:tc>
      </w:tr>
      <w:tr w:rsidR="0087404C" w14:paraId="0BEB3348" w14:textId="77777777">
        <w:trPr>
          <w:trHeight w:hRule="exact" w:val="508"/>
        </w:trPr>
        <w:tc>
          <w:tcPr>
            <w:tcW w:w="257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73C49E9" w14:textId="77777777" w:rsidR="0087404C" w:rsidRDefault="00000000">
            <w:pPr>
              <w:autoSpaceDE w:val="0"/>
              <w:autoSpaceDN w:val="0"/>
              <w:spacing w:before="84" w:after="0" w:line="316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Excel Dashboards</w:t>
            </w:r>
          </w:p>
        </w:tc>
        <w:tc>
          <w:tcPr>
            <w:tcW w:w="7502" w:type="dxa"/>
            <w:tcBorders>
              <w:top w:val="single" w:sz="5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EEC57A5" w14:textId="77777777" w:rsidR="0087404C" w:rsidRDefault="00000000">
            <w:pPr>
              <w:autoSpaceDE w:val="0"/>
              <w:autoSpaceDN w:val="0"/>
              <w:spacing w:before="84" w:after="0" w:line="316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https://www.myonlinetraininghub.com/excel-dashboard-course</w:t>
            </w:r>
          </w:p>
        </w:tc>
      </w:tr>
      <w:tr w:rsidR="0087404C" w14:paraId="030C31AD" w14:textId="77777777">
        <w:trPr>
          <w:trHeight w:hRule="exact" w:val="508"/>
        </w:trPr>
        <w:tc>
          <w:tcPr>
            <w:tcW w:w="257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591AF891" w14:textId="77777777" w:rsidR="0087404C" w:rsidRDefault="00000000">
            <w:pPr>
              <w:autoSpaceDE w:val="0"/>
              <w:autoSpaceDN w:val="0"/>
              <w:spacing w:before="84" w:after="0" w:line="318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Power BI</w:t>
            </w:r>
          </w:p>
        </w:tc>
        <w:tc>
          <w:tcPr>
            <w:tcW w:w="7502" w:type="dxa"/>
            <w:tcBorders>
              <w:top w:val="single" w:sz="5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7ABEC157" w14:textId="77777777" w:rsidR="0087404C" w:rsidRDefault="00000000">
            <w:pPr>
              <w:autoSpaceDE w:val="0"/>
              <w:autoSpaceDN w:val="0"/>
              <w:spacing w:before="84" w:after="0" w:line="318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https://www.myonlinetraininghub.com/power-bi-course</w:t>
            </w:r>
          </w:p>
        </w:tc>
      </w:tr>
      <w:tr w:rsidR="0087404C" w14:paraId="72923A09" w14:textId="77777777">
        <w:trPr>
          <w:trHeight w:hRule="exact" w:val="508"/>
        </w:trPr>
        <w:tc>
          <w:tcPr>
            <w:tcW w:w="257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5DA721F" w14:textId="77777777" w:rsidR="0087404C" w:rsidRDefault="00000000">
            <w:pPr>
              <w:autoSpaceDE w:val="0"/>
              <w:autoSpaceDN w:val="0"/>
              <w:spacing w:before="86" w:after="0" w:line="316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Power Query</w:t>
            </w:r>
          </w:p>
        </w:tc>
        <w:tc>
          <w:tcPr>
            <w:tcW w:w="7502" w:type="dxa"/>
            <w:tcBorders>
              <w:top w:val="single" w:sz="5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858D28D" w14:textId="77777777" w:rsidR="0087404C" w:rsidRDefault="00000000">
            <w:pPr>
              <w:autoSpaceDE w:val="0"/>
              <w:autoSpaceDN w:val="0"/>
              <w:spacing w:before="86" w:after="0" w:line="316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https://www.myonlinetraininghub.com/excel-power-query-course</w:t>
            </w:r>
          </w:p>
        </w:tc>
      </w:tr>
      <w:tr w:rsidR="0087404C" w14:paraId="5DBBBA53" w14:textId="77777777">
        <w:trPr>
          <w:trHeight w:hRule="exact" w:val="510"/>
        </w:trPr>
        <w:tc>
          <w:tcPr>
            <w:tcW w:w="257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EC95F85" w14:textId="77777777" w:rsidR="0087404C" w:rsidRDefault="00000000">
            <w:pPr>
              <w:autoSpaceDE w:val="0"/>
              <w:autoSpaceDN w:val="0"/>
              <w:spacing w:before="86" w:after="0" w:line="318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Power Pivot</w:t>
            </w:r>
          </w:p>
        </w:tc>
        <w:tc>
          <w:tcPr>
            <w:tcW w:w="7502" w:type="dxa"/>
            <w:tcBorders>
              <w:top w:val="single" w:sz="5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E62574B" w14:textId="77777777" w:rsidR="0087404C" w:rsidRDefault="00000000">
            <w:pPr>
              <w:autoSpaceDE w:val="0"/>
              <w:autoSpaceDN w:val="0"/>
              <w:spacing w:before="86" w:after="0" w:line="318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https://www.myonlinetraininghub.com/power-pivot-course</w:t>
            </w:r>
          </w:p>
        </w:tc>
      </w:tr>
      <w:tr w:rsidR="0087404C" w14:paraId="08E55C56" w14:textId="77777777">
        <w:trPr>
          <w:trHeight w:hRule="exact" w:val="508"/>
        </w:trPr>
        <w:tc>
          <w:tcPr>
            <w:tcW w:w="2574" w:type="dxa"/>
            <w:tcBorders>
              <w:top w:val="single" w:sz="5" w:space="0" w:color="AAAAAA"/>
              <w:left w:val="single" w:sz="6" w:space="0" w:color="AAAAAA"/>
              <w:bottom w:val="single" w:sz="5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05E7F971" w14:textId="77777777" w:rsidR="0087404C" w:rsidRDefault="00000000">
            <w:pPr>
              <w:autoSpaceDE w:val="0"/>
              <w:autoSpaceDN w:val="0"/>
              <w:spacing w:before="86" w:after="0" w:line="316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Pivot Tables</w:t>
            </w:r>
          </w:p>
        </w:tc>
        <w:tc>
          <w:tcPr>
            <w:tcW w:w="7502" w:type="dxa"/>
            <w:tcBorders>
              <w:top w:val="single" w:sz="5" w:space="0" w:color="AAAAAA"/>
              <w:left w:val="single" w:sz="5" w:space="0" w:color="AAAAAA"/>
              <w:bottom w:val="single" w:sz="5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2F591E1F" w14:textId="77777777" w:rsidR="0087404C" w:rsidRDefault="00000000">
            <w:pPr>
              <w:autoSpaceDE w:val="0"/>
              <w:autoSpaceDN w:val="0"/>
              <w:spacing w:before="86" w:after="0" w:line="316" w:lineRule="exact"/>
              <w:ind w:left="144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https://www.myonlinetraininghub.com/excel-pivottable-course</w:t>
            </w:r>
          </w:p>
        </w:tc>
      </w:tr>
      <w:tr w:rsidR="0087404C" w14:paraId="4431DD62" w14:textId="77777777">
        <w:trPr>
          <w:trHeight w:hRule="exact" w:val="888"/>
        </w:trPr>
        <w:tc>
          <w:tcPr>
            <w:tcW w:w="2574" w:type="dxa"/>
            <w:tcBorders>
              <w:top w:val="single" w:sz="5" w:space="0" w:color="AAAAAA"/>
              <w:left w:val="single" w:sz="6" w:space="0" w:color="AAAAAA"/>
              <w:bottom w:val="single" w:sz="6" w:space="0" w:color="AAAAAA"/>
              <w:right w:val="single" w:sz="5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6214173F" w14:textId="77777777" w:rsidR="0087404C" w:rsidRDefault="00000000">
            <w:pPr>
              <w:autoSpaceDE w:val="0"/>
              <w:autoSpaceDN w:val="0"/>
              <w:spacing w:before="24" w:after="0" w:line="380" w:lineRule="exact"/>
              <w:ind w:left="144" w:right="1008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</w:rPr>
              <w:t>Excel, Word, Outlook</w:t>
            </w:r>
          </w:p>
        </w:tc>
        <w:tc>
          <w:tcPr>
            <w:tcW w:w="7502" w:type="dxa"/>
            <w:tcBorders>
              <w:top w:val="single" w:sz="5" w:space="0" w:color="AAAAAA"/>
              <w:left w:val="single" w:sz="5" w:space="0" w:color="AAAAAA"/>
              <w:bottom w:val="single" w:sz="6" w:space="0" w:color="AAAAAA"/>
              <w:right w:val="single" w:sz="6" w:space="0" w:color="AAAAAA"/>
            </w:tcBorders>
            <w:shd w:val="clear" w:color="auto" w:fill="EDEDED"/>
            <w:tcMar>
              <w:left w:w="0" w:type="dxa"/>
              <w:right w:w="0" w:type="dxa"/>
            </w:tcMar>
          </w:tcPr>
          <w:p w14:paraId="37CCBB15" w14:textId="77777777" w:rsidR="0087404C" w:rsidRDefault="00000000">
            <w:pPr>
              <w:autoSpaceDE w:val="0"/>
              <w:autoSpaceDN w:val="0"/>
              <w:spacing w:before="24" w:after="0" w:line="380" w:lineRule="exact"/>
              <w:ind w:left="144" w:right="432"/>
            </w:pPr>
            <w:r>
              <w:rPr>
                <w:rFonts w:ascii="Open Sans" w:eastAsia="Open Sans" w:hAnsi="Open Sans"/>
                <w:color w:val="000000"/>
                <w:w w:val="101"/>
                <w:sz w:val="23"/>
                <w:u w:val="single"/>
              </w:rPr>
              <w:t>https://www.myonlinetraininghub.com/microsoft-o�ce-online-training-courses</w:t>
            </w:r>
          </w:p>
        </w:tc>
      </w:tr>
    </w:tbl>
    <w:p w14:paraId="4806E0C0" w14:textId="77777777" w:rsidR="0087404C" w:rsidRDefault="0087404C">
      <w:pPr>
        <w:autoSpaceDE w:val="0"/>
        <w:autoSpaceDN w:val="0"/>
        <w:spacing w:after="0" w:line="872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760"/>
      </w:tblGrid>
      <w:tr w:rsidR="0087404C" w14:paraId="6A6535B6" w14:textId="77777777">
        <w:trPr>
          <w:trHeight w:hRule="exact" w:val="748"/>
        </w:trPr>
        <w:tc>
          <w:tcPr>
            <w:tcW w:w="10760" w:type="dxa"/>
            <w:shd w:val="clear" w:color="auto" w:fill="1A1A1A"/>
            <w:tcMar>
              <w:left w:w="0" w:type="dxa"/>
              <w:right w:w="0" w:type="dxa"/>
            </w:tcMar>
          </w:tcPr>
          <w:p w14:paraId="4AE91205" w14:textId="77777777" w:rsidR="0087404C" w:rsidRDefault="00000000">
            <w:pPr>
              <w:autoSpaceDE w:val="0"/>
              <w:autoSpaceDN w:val="0"/>
              <w:spacing w:before="452" w:after="0" w:line="276" w:lineRule="exact"/>
              <w:jc w:val="center"/>
            </w:pPr>
            <w:r>
              <w:rPr>
                <w:rFonts w:ascii="Open Sans" w:eastAsia="Open Sans" w:hAnsi="Open Sans"/>
                <w:color w:val="AAAAAA"/>
                <w:w w:val="101"/>
                <w:sz w:val="20"/>
              </w:rPr>
              <w:t xml:space="preserve">Copyright © 2018 · </w:t>
            </w:r>
            <w:r>
              <w:rPr>
                <w:rFonts w:ascii="Open Sans" w:eastAsia="Open Sans" w:hAnsi="Open Sans"/>
                <w:color w:val="75AC20"/>
                <w:w w:val="101"/>
                <w:sz w:val="20"/>
                <w:u w:val="single"/>
              </w:rPr>
              <w:t>My Online Training Hub</w:t>
            </w:r>
            <w:r>
              <w:rPr>
                <w:rFonts w:ascii="Open Sans" w:eastAsia="Open Sans" w:hAnsi="Open Sans"/>
                <w:color w:val="AAAAAA"/>
                <w:w w:val="101"/>
                <w:sz w:val="20"/>
              </w:rPr>
              <w:t xml:space="preserve"> ·</w:t>
            </w:r>
          </w:p>
        </w:tc>
      </w:tr>
    </w:tbl>
    <w:p w14:paraId="47CA7689" w14:textId="77777777" w:rsidR="0087404C" w:rsidRDefault="0087404C">
      <w:pPr>
        <w:autoSpaceDE w:val="0"/>
        <w:autoSpaceDN w:val="0"/>
        <w:spacing w:after="0" w:line="20" w:lineRule="exact"/>
      </w:pPr>
    </w:p>
    <w:tbl>
      <w:tblPr>
        <w:tblW w:w="0" w:type="auto"/>
        <w:tblInd w:w="2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87404C" w14:paraId="4C51AEBF" w14:textId="77777777">
        <w:trPr>
          <w:trHeight w:hRule="exact" w:val="320"/>
        </w:trPr>
        <w:tc>
          <w:tcPr>
            <w:tcW w:w="10320" w:type="dxa"/>
            <w:shd w:val="clear" w:color="auto" w:fill="1A1A1A"/>
            <w:tcMar>
              <w:left w:w="0" w:type="dxa"/>
              <w:right w:w="0" w:type="dxa"/>
            </w:tcMar>
          </w:tcPr>
          <w:p w14:paraId="3D32436E" w14:textId="77777777" w:rsidR="0087404C" w:rsidRDefault="00000000">
            <w:pPr>
              <w:autoSpaceDE w:val="0"/>
              <w:autoSpaceDN w:val="0"/>
              <w:spacing w:before="22" w:after="0" w:line="278" w:lineRule="exact"/>
              <w:jc w:val="center"/>
            </w:pPr>
            <w:r>
              <w:rPr>
                <w:rFonts w:ascii="Open Sans" w:eastAsia="Open Sans" w:hAnsi="Open Sans"/>
                <w:color w:val="AAAAAA"/>
                <w:w w:val="101"/>
                <w:sz w:val="20"/>
              </w:rPr>
              <w:t>Microsoft and the Microsoft O�ce logo are trademarks or registered trademarks of Microsoft Corporation in</w:t>
            </w:r>
          </w:p>
        </w:tc>
      </w:tr>
    </w:tbl>
    <w:p w14:paraId="74A9C2C7" w14:textId="77777777" w:rsidR="0087404C" w:rsidRDefault="0087404C">
      <w:pPr>
        <w:autoSpaceDE w:val="0"/>
        <w:autoSpaceDN w:val="0"/>
        <w:spacing w:after="0" w:line="20" w:lineRule="exact"/>
      </w:pPr>
    </w:p>
    <w:tbl>
      <w:tblPr>
        <w:tblW w:w="0" w:type="auto"/>
        <w:tblInd w:w="260" w:type="dxa"/>
        <w:tblLayout w:type="fixed"/>
        <w:tblLook w:val="04A0" w:firstRow="1" w:lastRow="0" w:firstColumn="1" w:lastColumn="0" w:noHBand="0" w:noVBand="1"/>
      </w:tblPr>
      <w:tblGrid>
        <w:gridCol w:w="10240"/>
      </w:tblGrid>
      <w:tr w:rsidR="0087404C" w14:paraId="017CE8F4" w14:textId="77777777">
        <w:trPr>
          <w:trHeight w:hRule="exact" w:val="320"/>
        </w:trPr>
        <w:tc>
          <w:tcPr>
            <w:tcW w:w="10240" w:type="dxa"/>
            <w:shd w:val="clear" w:color="auto" w:fill="1A1A1A"/>
            <w:tcMar>
              <w:left w:w="0" w:type="dxa"/>
              <w:right w:w="0" w:type="dxa"/>
            </w:tcMar>
          </w:tcPr>
          <w:p w14:paraId="2FA253FD" w14:textId="77777777" w:rsidR="0087404C" w:rsidRDefault="00000000">
            <w:pPr>
              <w:autoSpaceDE w:val="0"/>
              <w:autoSpaceDN w:val="0"/>
              <w:spacing w:before="22" w:after="0" w:line="278" w:lineRule="exact"/>
              <w:jc w:val="center"/>
            </w:pPr>
            <w:r>
              <w:rPr>
                <w:rFonts w:ascii="Open Sans" w:eastAsia="Open Sans" w:hAnsi="Open Sans"/>
                <w:color w:val="AAAAAA"/>
                <w:w w:val="101"/>
                <w:sz w:val="20"/>
              </w:rPr>
              <w:t>the United States and/or other countries. Product names, logos, brands, and other trademarks featured or</w:t>
            </w:r>
          </w:p>
        </w:tc>
      </w:tr>
    </w:tbl>
    <w:p w14:paraId="30019C87" w14:textId="77777777" w:rsidR="0087404C" w:rsidRDefault="0087404C">
      <w:pPr>
        <w:autoSpaceDE w:val="0"/>
        <w:autoSpaceDN w:val="0"/>
        <w:spacing w:after="0" w:line="20" w:lineRule="exact"/>
      </w:pPr>
    </w:p>
    <w:tbl>
      <w:tblPr>
        <w:tblW w:w="0" w:type="auto"/>
        <w:tblInd w:w="740" w:type="dxa"/>
        <w:tblLayout w:type="fixed"/>
        <w:tblLook w:val="04A0" w:firstRow="1" w:lastRow="0" w:firstColumn="1" w:lastColumn="0" w:noHBand="0" w:noVBand="1"/>
      </w:tblPr>
      <w:tblGrid>
        <w:gridCol w:w="9280"/>
      </w:tblGrid>
      <w:tr w:rsidR="0087404C" w14:paraId="221C57FD" w14:textId="77777777">
        <w:trPr>
          <w:trHeight w:hRule="exact" w:val="378"/>
        </w:trPr>
        <w:tc>
          <w:tcPr>
            <w:tcW w:w="9280" w:type="dxa"/>
            <w:shd w:val="clear" w:color="auto" w:fill="1A1A1A"/>
            <w:tcMar>
              <w:left w:w="0" w:type="dxa"/>
              <w:right w:w="0" w:type="dxa"/>
            </w:tcMar>
          </w:tcPr>
          <w:p w14:paraId="48DEB040" w14:textId="77777777" w:rsidR="0087404C" w:rsidRDefault="00000000">
            <w:pPr>
              <w:autoSpaceDE w:val="0"/>
              <w:autoSpaceDN w:val="0"/>
              <w:spacing w:before="60" w:after="0" w:line="278" w:lineRule="exact"/>
              <w:jc w:val="center"/>
            </w:pPr>
            <w:r>
              <w:rPr>
                <w:rFonts w:ascii="Open Sans" w:eastAsia="Open Sans" w:hAnsi="Open Sans"/>
                <w:color w:val="AAAAAA"/>
                <w:w w:val="101"/>
                <w:sz w:val="20"/>
              </w:rPr>
              <w:t>referred to within this website are the property of their respective trademark holders.</w:t>
            </w:r>
          </w:p>
        </w:tc>
      </w:tr>
    </w:tbl>
    <w:p w14:paraId="346840B4" w14:textId="77777777" w:rsidR="0087404C" w:rsidRDefault="0087404C">
      <w:pPr>
        <w:autoSpaceDE w:val="0"/>
        <w:autoSpaceDN w:val="0"/>
        <w:spacing w:after="0" w:line="14" w:lineRule="exact"/>
      </w:pPr>
    </w:p>
    <w:p w14:paraId="1E871149" w14:textId="77777777" w:rsidR="0087404C" w:rsidRDefault="0087404C">
      <w:pPr>
        <w:autoSpaceDE w:val="0"/>
        <w:autoSpaceDN w:val="0"/>
        <w:spacing w:after="0" w:line="14" w:lineRule="exact"/>
      </w:pPr>
    </w:p>
    <w:p w14:paraId="3EAED378" w14:textId="77777777" w:rsidR="0087404C" w:rsidRDefault="0087404C">
      <w:pPr>
        <w:autoSpaceDE w:val="0"/>
        <w:autoSpaceDN w:val="0"/>
        <w:spacing w:after="0" w:line="14" w:lineRule="exact"/>
      </w:pPr>
    </w:p>
    <w:p w14:paraId="53F3740A" w14:textId="77777777" w:rsidR="0087404C" w:rsidRDefault="0087404C">
      <w:pPr>
        <w:autoSpaceDE w:val="0"/>
        <w:autoSpaceDN w:val="0"/>
        <w:spacing w:after="0" w:line="14" w:lineRule="exact"/>
      </w:pPr>
    </w:p>
    <w:p w14:paraId="3DB78E7B" w14:textId="77777777" w:rsidR="0087404C" w:rsidRDefault="0087404C">
      <w:pPr>
        <w:autoSpaceDE w:val="0"/>
        <w:autoSpaceDN w:val="0"/>
        <w:spacing w:after="0" w:line="14" w:lineRule="exact"/>
      </w:pPr>
    </w:p>
    <w:p w14:paraId="45E1DF46" w14:textId="77777777" w:rsidR="0087404C" w:rsidRDefault="0087404C">
      <w:pPr>
        <w:autoSpaceDE w:val="0"/>
        <w:autoSpaceDN w:val="0"/>
        <w:spacing w:after="0" w:line="14" w:lineRule="exact"/>
      </w:pPr>
    </w:p>
    <w:sectPr w:rsidR="0087404C" w:rsidSect="00034616">
      <w:pgSz w:w="11900" w:h="16840"/>
      <w:pgMar w:top="0" w:right="540" w:bottom="518" w:left="580" w:header="720" w:footer="720" w:gutter="0"/>
      <w:cols w:space="720" w:equalWidth="0">
        <w:col w:w="10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82810">
    <w:abstractNumId w:val="8"/>
  </w:num>
  <w:num w:numId="2" w16cid:durableId="1556576256">
    <w:abstractNumId w:val="6"/>
  </w:num>
  <w:num w:numId="3" w16cid:durableId="1718162509">
    <w:abstractNumId w:val="5"/>
  </w:num>
  <w:num w:numId="4" w16cid:durableId="1825201094">
    <w:abstractNumId w:val="4"/>
  </w:num>
  <w:num w:numId="5" w16cid:durableId="254246498">
    <w:abstractNumId w:val="7"/>
  </w:num>
  <w:num w:numId="6" w16cid:durableId="1095397358">
    <w:abstractNumId w:val="3"/>
  </w:num>
  <w:num w:numId="7" w16cid:durableId="1512183478">
    <w:abstractNumId w:val="2"/>
  </w:num>
  <w:num w:numId="8" w16cid:durableId="1441955717">
    <w:abstractNumId w:val="1"/>
  </w:num>
  <w:num w:numId="9" w16cid:durableId="187180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404C"/>
    <w:rsid w:val="00AA1D8D"/>
    <w:rsid w:val="00B47730"/>
    <w:rsid w:val="00CB0664"/>
    <w:rsid w:val="00F241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F04D3"/>
  <w14:defaultImageDpi w14:val="300"/>
  <w15:docId w15:val="{383AC91D-9557-4714-B9E8-EE2FD22D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ahmed_947a</cp:lastModifiedBy>
  <cp:revision>3</cp:revision>
  <dcterms:created xsi:type="dcterms:W3CDTF">2013-12-23T23:15:00Z</dcterms:created>
  <dcterms:modified xsi:type="dcterms:W3CDTF">2023-08-30T06:36:00Z</dcterms:modified>
  <cp:category/>
</cp:coreProperties>
</file>